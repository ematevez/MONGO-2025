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D5821" w14:textId="77777777" w:rsidR="00876C7E" w:rsidRDefault="00A17B10">
      <w:pPr>
        <w:pStyle w:val="Ttulo"/>
      </w:pPr>
      <w:proofErr w:type="spellStart"/>
      <w:r>
        <w:t>Práctica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Atlas – CRUD de </w:t>
      </w:r>
      <w:proofErr w:type="spellStart"/>
      <w:r>
        <w:t>Alumnos</w:t>
      </w:r>
      <w:proofErr w:type="spellEnd"/>
    </w:p>
    <w:p w14:paraId="0A5AD66A" w14:textId="77777777" w:rsidR="00876C7E" w:rsidRDefault="00A17B10">
      <w:r>
        <w:t xml:space="preserve">📌 </w:t>
      </w:r>
      <w:proofErr w:type="spellStart"/>
      <w:r>
        <w:t>Instrucciones</w:t>
      </w:r>
      <w:proofErr w:type="spellEnd"/>
      <w:r>
        <w:t>:</w:t>
      </w:r>
    </w:p>
    <w:p w14:paraId="59E04DB0" w14:textId="77777777" w:rsidR="00876C7E" w:rsidRDefault="00A17B10">
      <w:r>
        <w:t xml:space="preserve">1. </w:t>
      </w:r>
      <w:proofErr w:type="spellStart"/>
      <w:r>
        <w:t>Abrí</w:t>
      </w:r>
      <w:proofErr w:type="spellEnd"/>
      <w:r>
        <w:t xml:space="preserve"> la </w:t>
      </w:r>
      <w:proofErr w:type="spellStart"/>
      <w:r>
        <w:t>consola</w:t>
      </w:r>
      <w:proofErr w:type="spellEnd"/>
      <w:r>
        <w:t xml:space="preserve"> de </w:t>
      </w:r>
      <w:proofErr w:type="spellStart"/>
      <w:r>
        <w:t>tu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  <w:r>
        <w:br/>
        <w:t xml:space="preserve">2. </w:t>
      </w:r>
      <w:proofErr w:type="spellStart"/>
      <w:r>
        <w:t>Copiá</w:t>
      </w:r>
      <w:proofErr w:type="spellEnd"/>
      <w:r>
        <w:t xml:space="preserve"> y </w:t>
      </w:r>
      <w:proofErr w:type="spellStart"/>
      <w:r>
        <w:t>pegá</w:t>
      </w:r>
      <w:proofErr w:type="spellEnd"/>
      <w:r>
        <w:t xml:space="preserve"> 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conectarte</w:t>
      </w:r>
      <w:proofErr w:type="spellEnd"/>
      <w:r>
        <w:t xml:space="preserve"> a </w:t>
      </w:r>
      <w:proofErr w:type="spellStart"/>
      <w:r>
        <w:t>tu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Atlas (</w:t>
      </w:r>
      <w:proofErr w:type="spellStart"/>
      <w:r>
        <w:t>reemplazá</w:t>
      </w:r>
      <w:proofErr w:type="spellEnd"/>
      <w:r>
        <w:t xml:space="preserve"> &lt;</w:t>
      </w:r>
      <w:proofErr w:type="spellStart"/>
      <w:r>
        <w:t>db_password</w:t>
      </w:r>
      <w:proofErr w:type="spellEnd"/>
      <w:r>
        <w:t xml:space="preserve">&gt;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contraseña</w:t>
      </w:r>
      <w:proofErr w:type="spellEnd"/>
      <w:r>
        <w:t>):</w:t>
      </w:r>
      <w:r>
        <w:br/>
      </w:r>
    </w:p>
    <w:p w14:paraId="6089CDBB" w14:textId="02A6E488" w:rsidR="008F5891" w:rsidRDefault="008F5891">
      <w:pPr>
        <w:pStyle w:val="Citadestacada"/>
      </w:pPr>
      <w:proofErr w:type="spellStart"/>
      <w:proofErr w:type="gramStart"/>
      <w:r>
        <w:t>mongosh</w:t>
      </w:r>
      <w:proofErr w:type="spellEnd"/>
      <w:r>
        <w:t xml:space="preserve"> </w:t>
      </w:r>
      <w:r w:rsidR="004A4EB3">
        <w:t xml:space="preserve"> “</w:t>
      </w:r>
      <w:proofErr w:type="gramEnd"/>
      <w:r w:rsidR="004A4EB3">
        <w:t xml:space="preserve"> </w:t>
      </w:r>
      <w:bookmarkStart w:id="0" w:name="_GoBack"/>
      <w:bookmarkEnd w:id="0"/>
      <w:r>
        <w:rPr>
          <w:rFonts w:ascii="Courier New" w:hAnsi="Courier New" w:cs="Courier New"/>
          <w:color w:val="001E2B"/>
          <w:sz w:val="20"/>
          <w:szCs w:val="20"/>
          <w:shd w:val="clear" w:color="auto" w:fill="F9FBFA"/>
        </w:rPr>
        <w:t>mongodb+srv://user:user</w:t>
      </w:r>
      <w:r>
        <w:rPr>
          <w:rFonts w:ascii="Courier New" w:hAnsi="Courier New" w:cs="Courier New"/>
          <w:color w:val="001E2B"/>
          <w:sz w:val="20"/>
          <w:szCs w:val="20"/>
          <w:shd w:val="clear" w:color="auto" w:fill="F9FBFA"/>
        </w:rPr>
        <w:t>@cluster0.zirxpbn.mongodb.net/?retryWrites=true&amp;w=majority&amp;appName=Cluster0</w:t>
      </w:r>
      <w:r w:rsidR="004A4EB3">
        <w:rPr>
          <w:rFonts w:ascii="Courier New" w:hAnsi="Courier New" w:cs="Courier New"/>
          <w:color w:val="001E2B"/>
          <w:sz w:val="20"/>
          <w:szCs w:val="20"/>
          <w:shd w:val="clear" w:color="auto" w:fill="F9FBFA"/>
        </w:rPr>
        <w:t xml:space="preserve"> “</w:t>
      </w:r>
      <w:r w:rsidR="00BD0900">
        <w:rPr>
          <w:rFonts w:ascii="Courier New" w:hAnsi="Courier New" w:cs="Courier New"/>
          <w:color w:val="001E2B"/>
          <w:sz w:val="20"/>
          <w:szCs w:val="20"/>
          <w:shd w:val="clear" w:color="auto" w:fill="F9FBFA"/>
        </w:rPr>
        <w:t xml:space="preserve"> (</w:t>
      </w:r>
      <w:proofErr w:type="spellStart"/>
      <w:r w:rsidR="00BD0900">
        <w:rPr>
          <w:rFonts w:ascii="Courier New" w:hAnsi="Courier New" w:cs="Courier New"/>
          <w:color w:val="001E2B"/>
          <w:sz w:val="20"/>
          <w:szCs w:val="20"/>
          <w:shd w:val="clear" w:color="auto" w:fill="F9FBFA"/>
        </w:rPr>
        <w:t>Cuidado</w:t>
      </w:r>
      <w:proofErr w:type="spellEnd"/>
      <w:r w:rsidR="00BD0900">
        <w:rPr>
          <w:rFonts w:ascii="Courier New" w:hAnsi="Courier New" w:cs="Courier New"/>
          <w:color w:val="001E2B"/>
          <w:sz w:val="20"/>
          <w:szCs w:val="20"/>
          <w:shd w:val="clear" w:color="auto" w:fill="F9FBFA"/>
        </w:rPr>
        <w:t xml:space="preserve"> con </w:t>
      </w:r>
      <w:proofErr w:type="spellStart"/>
      <w:r w:rsidR="00BD0900">
        <w:rPr>
          <w:rFonts w:ascii="Courier New" w:hAnsi="Courier New" w:cs="Courier New"/>
          <w:color w:val="001E2B"/>
          <w:sz w:val="20"/>
          <w:szCs w:val="20"/>
          <w:shd w:val="clear" w:color="auto" w:fill="F9FBFA"/>
        </w:rPr>
        <w:t>las</w:t>
      </w:r>
      <w:proofErr w:type="spellEnd"/>
      <w:r w:rsidR="00BD0900">
        <w:rPr>
          <w:rFonts w:ascii="Courier New" w:hAnsi="Courier New" w:cs="Courier New"/>
          <w:color w:val="001E2B"/>
          <w:sz w:val="20"/>
          <w:szCs w:val="20"/>
          <w:shd w:val="clear" w:color="auto" w:fill="F9FBFA"/>
        </w:rPr>
        <w:t xml:space="preserve"> </w:t>
      </w:r>
      <w:proofErr w:type="spellStart"/>
      <w:r w:rsidR="00BD0900">
        <w:rPr>
          <w:rFonts w:ascii="Courier New" w:hAnsi="Courier New" w:cs="Courier New"/>
          <w:color w:val="001E2B"/>
          <w:sz w:val="20"/>
          <w:szCs w:val="20"/>
          <w:shd w:val="clear" w:color="auto" w:fill="F9FBFA"/>
        </w:rPr>
        <w:t>comilla</w:t>
      </w:r>
      <w:proofErr w:type="spellEnd"/>
      <w:r w:rsidR="00BD0900">
        <w:rPr>
          <w:rFonts w:ascii="Courier New" w:hAnsi="Courier New" w:cs="Courier New"/>
          <w:color w:val="001E2B"/>
          <w:sz w:val="20"/>
          <w:szCs w:val="20"/>
          <w:shd w:val="clear" w:color="auto" w:fill="F9FBFA"/>
        </w:rPr>
        <w:t xml:space="preserve"> </w:t>
      </w:r>
      <w:proofErr w:type="spellStart"/>
      <w:r w:rsidR="00BD0900">
        <w:rPr>
          <w:rFonts w:ascii="Courier New" w:hAnsi="Courier New" w:cs="Courier New"/>
          <w:color w:val="001E2B"/>
          <w:sz w:val="20"/>
          <w:szCs w:val="20"/>
          <w:shd w:val="clear" w:color="auto" w:fill="F9FBFA"/>
        </w:rPr>
        <w:t>borren</w:t>
      </w:r>
      <w:proofErr w:type="spellEnd"/>
      <w:r w:rsidR="00BD0900">
        <w:rPr>
          <w:rFonts w:ascii="Courier New" w:hAnsi="Courier New" w:cs="Courier New"/>
          <w:color w:val="001E2B"/>
          <w:sz w:val="20"/>
          <w:szCs w:val="20"/>
          <w:shd w:val="clear" w:color="auto" w:fill="F9FBFA"/>
        </w:rPr>
        <w:t xml:space="preserve"> y </w:t>
      </w:r>
      <w:proofErr w:type="spellStart"/>
      <w:r w:rsidR="00BD0900">
        <w:rPr>
          <w:rFonts w:ascii="Courier New" w:hAnsi="Courier New" w:cs="Courier New"/>
          <w:color w:val="001E2B"/>
          <w:sz w:val="20"/>
          <w:szCs w:val="20"/>
          <w:shd w:val="clear" w:color="auto" w:fill="F9FBFA"/>
        </w:rPr>
        <w:t>vuelvan</w:t>
      </w:r>
      <w:proofErr w:type="spellEnd"/>
      <w:r w:rsidR="00BD0900">
        <w:rPr>
          <w:rFonts w:ascii="Courier New" w:hAnsi="Courier New" w:cs="Courier New"/>
          <w:color w:val="001E2B"/>
          <w:sz w:val="20"/>
          <w:szCs w:val="20"/>
          <w:shd w:val="clear" w:color="auto" w:fill="F9FBFA"/>
        </w:rPr>
        <w:t xml:space="preserve"> a </w:t>
      </w:r>
      <w:proofErr w:type="spellStart"/>
      <w:r w:rsidR="00BD0900">
        <w:rPr>
          <w:rFonts w:ascii="Courier New" w:hAnsi="Courier New" w:cs="Courier New"/>
          <w:color w:val="001E2B"/>
          <w:sz w:val="20"/>
          <w:szCs w:val="20"/>
          <w:shd w:val="clear" w:color="auto" w:fill="F9FBFA"/>
        </w:rPr>
        <w:t>colocarlas</w:t>
      </w:r>
      <w:proofErr w:type="spellEnd"/>
      <w:r w:rsidR="00BD0900">
        <w:rPr>
          <w:rFonts w:ascii="Courier New" w:hAnsi="Courier New" w:cs="Courier New"/>
          <w:color w:val="001E2B"/>
          <w:sz w:val="20"/>
          <w:szCs w:val="20"/>
          <w:shd w:val="clear" w:color="auto" w:fill="F9FBFA"/>
        </w:rPr>
        <w:t>)</w:t>
      </w:r>
    </w:p>
    <w:p w14:paraId="0D114716" w14:textId="27B186B6" w:rsidR="00876C7E" w:rsidRDefault="00A17B10">
      <w:pPr>
        <w:pStyle w:val="Citadestacada"/>
      </w:pPr>
      <w:r>
        <w:br/>
      </w:r>
    </w:p>
    <w:p w14:paraId="6AE0CAEA" w14:textId="77777777" w:rsidR="00876C7E" w:rsidRDefault="00A17B10">
      <w:r>
        <w:t xml:space="preserve">3. </w:t>
      </w:r>
      <w:proofErr w:type="spellStart"/>
      <w:r>
        <w:t>Luego</w:t>
      </w:r>
      <w:proofErr w:type="spellEnd"/>
      <w:r>
        <w:t xml:space="preserve">, </w:t>
      </w:r>
      <w:proofErr w:type="spellStart"/>
      <w:r>
        <w:t>ejecutá</w:t>
      </w:r>
      <w:proofErr w:type="spellEnd"/>
      <w:r>
        <w:t xml:space="preserve">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en la </w:t>
      </w:r>
      <w:proofErr w:type="spellStart"/>
      <w:r>
        <w:t>consola</w:t>
      </w:r>
      <w:proofErr w:type="spellEnd"/>
      <w:r>
        <w:t xml:space="preserve"> de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practicar</w:t>
      </w:r>
      <w:proofErr w:type="spellEnd"/>
      <w:r>
        <w:t xml:space="preserve"> CRUD:</w:t>
      </w:r>
    </w:p>
    <w:p w14:paraId="4CD56E7D" w14:textId="77777777" w:rsidR="00876C7E" w:rsidRDefault="00A17B10">
      <w:r>
        <w:t xml:space="preserve">🔹 PASO 1 – </w:t>
      </w:r>
      <w:proofErr w:type="spellStart"/>
      <w:r>
        <w:t>Crear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colección</w:t>
      </w:r>
      <w:proofErr w:type="spellEnd"/>
    </w:p>
    <w:p w14:paraId="32FC9870" w14:textId="73623525" w:rsidR="00876C7E" w:rsidRDefault="00C94CD3">
      <w:proofErr w:type="gramStart"/>
      <w:r>
        <w:t>use(</w:t>
      </w:r>
      <w:proofErr w:type="gramEnd"/>
      <w:r>
        <w:t>'333</w:t>
      </w:r>
      <w:r w:rsidR="00A17B10">
        <w:t>');</w:t>
      </w:r>
    </w:p>
    <w:p w14:paraId="1F70D12A" w14:textId="77777777" w:rsidR="00876C7E" w:rsidRDefault="00A17B10">
      <w:r>
        <w:t xml:space="preserve">🔹 PASO 2 – </w:t>
      </w:r>
      <w:proofErr w:type="spellStart"/>
      <w:r>
        <w:t>Insertar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propio</w:t>
      </w:r>
      <w:proofErr w:type="spellEnd"/>
      <w:r>
        <w:t xml:space="preserve"> </w:t>
      </w:r>
      <w:proofErr w:type="spellStart"/>
      <w:r>
        <w:t>documento</w:t>
      </w:r>
      <w:proofErr w:type="spellEnd"/>
    </w:p>
    <w:p w14:paraId="4614EEE1" w14:textId="77777777" w:rsidR="00876C7E" w:rsidRDefault="00A17B10">
      <w:proofErr w:type="spellStart"/>
      <w:proofErr w:type="gramStart"/>
      <w:r>
        <w:t>db.alumnos.insertOne</w:t>
      </w:r>
      <w:proofErr w:type="spellEnd"/>
      <w:r>
        <w:t>(</w:t>
      </w:r>
      <w:proofErr w:type="gramEnd"/>
      <w:r>
        <w:t>{</w:t>
      </w:r>
      <w:r>
        <w:br/>
        <w:t xml:space="preserve">  </w:t>
      </w:r>
      <w:proofErr w:type="spellStart"/>
      <w:r>
        <w:t>nombre</w:t>
      </w:r>
      <w:proofErr w:type="spellEnd"/>
      <w:r>
        <w:t>: "TU_NOMBRE",</w:t>
      </w:r>
      <w:r>
        <w:br/>
        <w:t xml:space="preserve">  </w:t>
      </w:r>
      <w:proofErr w:type="spellStart"/>
      <w:r>
        <w:t>apellido</w:t>
      </w:r>
      <w:proofErr w:type="spellEnd"/>
      <w:r>
        <w:t>: "TU_APELLIDO",</w:t>
      </w:r>
      <w:r>
        <w:br/>
        <w:t xml:space="preserve">  </w:t>
      </w:r>
      <w:proofErr w:type="spellStart"/>
      <w:r>
        <w:t>legajo</w:t>
      </w:r>
      <w:proofErr w:type="spellEnd"/>
      <w:r>
        <w:t>: TU_LEGAJO,</w:t>
      </w:r>
      <w:r>
        <w:br/>
        <w:t xml:space="preserve">  </w:t>
      </w:r>
      <w:proofErr w:type="spellStart"/>
      <w:r>
        <w:t>nacimiento</w:t>
      </w:r>
      <w:proofErr w:type="spellEnd"/>
      <w:r>
        <w:t xml:space="preserve">: [DIA, MES, ANIO]  // </w:t>
      </w:r>
      <w:proofErr w:type="spellStart"/>
      <w:r>
        <w:t>ejemplo</w:t>
      </w:r>
      <w:proofErr w:type="spellEnd"/>
      <w:r>
        <w:t>: [15, 4, 2006]</w:t>
      </w:r>
      <w:r>
        <w:br/>
        <w:t>});</w:t>
      </w:r>
    </w:p>
    <w:p w14:paraId="2C1D178A" w14:textId="77777777" w:rsidR="00876C7E" w:rsidRDefault="00A17B10">
      <w:r>
        <w:t xml:space="preserve">🔹 PASO 3 – </w:t>
      </w:r>
      <w:proofErr w:type="spellStart"/>
      <w:r>
        <w:t>Ver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alumnos</w:t>
      </w:r>
      <w:proofErr w:type="spellEnd"/>
    </w:p>
    <w:p w14:paraId="731CCEE3" w14:textId="77777777" w:rsidR="00876C7E" w:rsidRDefault="00A17B10">
      <w:proofErr w:type="spellStart"/>
      <w:proofErr w:type="gramStart"/>
      <w:r>
        <w:t>printjson</w:t>
      </w:r>
      <w:proofErr w:type="spellEnd"/>
      <w:r>
        <w:t>(</w:t>
      </w:r>
      <w:proofErr w:type="spellStart"/>
      <w:proofErr w:type="gramEnd"/>
      <w:r>
        <w:t>db.alumnos.find</w:t>
      </w:r>
      <w:proofErr w:type="spellEnd"/>
      <w:r>
        <w:t>().</w:t>
      </w:r>
      <w:proofErr w:type="spellStart"/>
      <w:r>
        <w:t>toArray</w:t>
      </w:r>
      <w:proofErr w:type="spellEnd"/>
      <w:r>
        <w:t>());</w:t>
      </w:r>
    </w:p>
    <w:p w14:paraId="3339DECA" w14:textId="77777777" w:rsidR="00876C7E" w:rsidRDefault="00A17B10">
      <w:r>
        <w:t xml:space="preserve">🔹 PASO 4 –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alumno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legajo</w:t>
      </w:r>
      <w:proofErr w:type="spellEnd"/>
    </w:p>
    <w:p w14:paraId="4E24BCD4" w14:textId="116DC035" w:rsidR="00876C7E" w:rsidRDefault="00A17B10">
      <w:proofErr w:type="spellStart"/>
      <w:proofErr w:type="gramStart"/>
      <w:r>
        <w:t>db.alumnos.findOne</w:t>
      </w:r>
      <w:proofErr w:type="spellEnd"/>
      <w:r>
        <w:t>(</w:t>
      </w:r>
      <w:proofErr w:type="gramEnd"/>
      <w:r>
        <w:t xml:space="preserve">{ </w:t>
      </w:r>
      <w:proofErr w:type="spellStart"/>
      <w:r>
        <w:t>legajo</w:t>
      </w:r>
      <w:proofErr w:type="spellEnd"/>
      <w:r>
        <w:t>: TU_LEGAJO })</w:t>
      </w:r>
    </w:p>
    <w:p w14:paraId="726CFBDC" w14:textId="77777777" w:rsidR="00876C7E" w:rsidRDefault="00A17B10">
      <w:r>
        <w:t xml:space="preserve">🔹 PASO 5 –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alumnos</w:t>
      </w:r>
      <w:proofErr w:type="spellEnd"/>
      <w:r>
        <w:t xml:space="preserve"> </w:t>
      </w:r>
      <w:proofErr w:type="spellStart"/>
      <w:r>
        <w:t>nacidos</w:t>
      </w:r>
      <w:proofErr w:type="spellEnd"/>
      <w:r>
        <w:t xml:space="preserve"> en </w:t>
      </w:r>
      <w:proofErr w:type="gramStart"/>
      <w:r>
        <w:t>un</w:t>
      </w:r>
      <w:proofErr w:type="gramEnd"/>
      <w:r>
        <w:t xml:space="preserve"> </w:t>
      </w:r>
      <w:proofErr w:type="spellStart"/>
      <w:r>
        <w:t>mes</w:t>
      </w:r>
      <w:proofErr w:type="spellEnd"/>
      <w:r>
        <w:t xml:space="preserve"> </w:t>
      </w:r>
      <w:proofErr w:type="spellStart"/>
      <w:r>
        <w:t>específico</w:t>
      </w:r>
      <w:proofErr w:type="spellEnd"/>
    </w:p>
    <w:p w14:paraId="5A0727DF" w14:textId="70705FC7" w:rsidR="00876C7E" w:rsidRDefault="00A17B10">
      <w:proofErr w:type="spellStart"/>
      <w:proofErr w:type="gramStart"/>
      <w:r>
        <w:t>db.alumnos.find</w:t>
      </w:r>
      <w:proofErr w:type="spellEnd"/>
      <w:r>
        <w:t>(</w:t>
      </w:r>
      <w:proofErr w:type="gramEnd"/>
      <w:r>
        <w:t>{ 'nacimiento.1': MES }).</w:t>
      </w:r>
      <w:proofErr w:type="spellStart"/>
      <w:r>
        <w:t>toArray</w:t>
      </w:r>
      <w:proofErr w:type="spellEnd"/>
      <w:r>
        <w:t>())</w:t>
      </w:r>
    </w:p>
    <w:p w14:paraId="5F918714" w14:textId="77777777" w:rsidR="00876C7E" w:rsidRDefault="00A17B10">
      <w:r>
        <w:lastRenderedPageBreak/>
        <w:t xml:space="preserve">🔹 PASO 6 – </w:t>
      </w:r>
      <w:proofErr w:type="spellStart"/>
      <w:r>
        <w:t>Cambiar</w:t>
      </w:r>
      <w:proofErr w:type="spellEnd"/>
      <w:r>
        <w:t xml:space="preserve"> </w:t>
      </w:r>
      <w:proofErr w:type="spellStart"/>
      <w:r>
        <w:t>apellido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alumno</w:t>
      </w:r>
      <w:proofErr w:type="spellEnd"/>
    </w:p>
    <w:p w14:paraId="6CF7E7C6" w14:textId="77777777" w:rsidR="00876C7E" w:rsidRDefault="00A17B10">
      <w:proofErr w:type="spellStart"/>
      <w:proofErr w:type="gramStart"/>
      <w:r>
        <w:t>db.alumnos.updateOne</w:t>
      </w:r>
      <w:proofErr w:type="spellEnd"/>
      <w:r>
        <w:t>(</w:t>
      </w:r>
      <w:proofErr w:type="gramEnd"/>
      <w:r>
        <w:t xml:space="preserve">{ </w:t>
      </w:r>
      <w:proofErr w:type="spellStart"/>
      <w:r>
        <w:t>legajo</w:t>
      </w:r>
      <w:proofErr w:type="spellEnd"/>
      <w:r>
        <w:t xml:space="preserve">: TU_LEGAJO }, { $set: { </w:t>
      </w:r>
      <w:proofErr w:type="spellStart"/>
      <w:r>
        <w:t>apellido</w:t>
      </w:r>
      <w:proofErr w:type="spellEnd"/>
      <w:r>
        <w:t>: 'NUEVO_APELLIDO' } });</w:t>
      </w:r>
    </w:p>
    <w:p w14:paraId="7D838B24" w14:textId="77777777" w:rsidR="00876C7E" w:rsidRDefault="00A17B10">
      <w:r>
        <w:t xml:space="preserve">🔹 PASO 7 – </w:t>
      </w:r>
      <w:proofErr w:type="spellStart"/>
      <w:r>
        <w:t>Agregar</w:t>
      </w:r>
      <w:proofErr w:type="spellEnd"/>
      <w:r>
        <w:t xml:space="preserve"> campo </w:t>
      </w:r>
      <w:proofErr w:type="spellStart"/>
      <w:r>
        <w:t>activo</w:t>
      </w:r>
      <w:proofErr w:type="spellEnd"/>
      <w:r>
        <w:t xml:space="preserve">: true 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alumnos</w:t>
      </w:r>
      <w:proofErr w:type="spellEnd"/>
    </w:p>
    <w:p w14:paraId="3A7DD9CB" w14:textId="77777777" w:rsidR="00876C7E" w:rsidRDefault="00A17B10">
      <w:proofErr w:type="spellStart"/>
      <w:proofErr w:type="gramStart"/>
      <w:r>
        <w:t>db.alumnos.updateMany</w:t>
      </w:r>
      <w:proofErr w:type="spellEnd"/>
      <w:r>
        <w:t>(</w:t>
      </w:r>
      <w:proofErr w:type="gramEnd"/>
      <w:r>
        <w:t xml:space="preserve">{}, { $set: { </w:t>
      </w:r>
      <w:proofErr w:type="spellStart"/>
      <w:r>
        <w:t>activo</w:t>
      </w:r>
      <w:proofErr w:type="spellEnd"/>
      <w:r>
        <w:t>: true } });</w:t>
      </w:r>
    </w:p>
    <w:p w14:paraId="09190203" w14:textId="77777777" w:rsidR="00876C7E" w:rsidRDefault="00A17B10">
      <w:r>
        <w:t xml:space="preserve">🔹 PASO 8 – </w:t>
      </w:r>
      <w:proofErr w:type="spellStart"/>
      <w:r>
        <w:t>Eliminar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alumno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legajo</w:t>
      </w:r>
      <w:proofErr w:type="spellEnd"/>
    </w:p>
    <w:p w14:paraId="1F6EE896" w14:textId="77777777" w:rsidR="00876C7E" w:rsidRDefault="00A17B10">
      <w:proofErr w:type="spellStart"/>
      <w:proofErr w:type="gramStart"/>
      <w:r>
        <w:t>db.alumnos.deleteOne</w:t>
      </w:r>
      <w:proofErr w:type="spellEnd"/>
      <w:r>
        <w:t>(</w:t>
      </w:r>
      <w:proofErr w:type="gramEnd"/>
      <w:r>
        <w:t xml:space="preserve">{ </w:t>
      </w:r>
      <w:proofErr w:type="spellStart"/>
      <w:r>
        <w:t>legajo</w:t>
      </w:r>
      <w:proofErr w:type="spellEnd"/>
      <w:r>
        <w:t>: OTRO_LEGAJO });</w:t>
      </w:r>
    </w:p>
    <w:p w14:paraId="7CDD7E82" w14:textId="77777777" w:rsidR="00876C7E" w:rsidRDefault="00A17B10">
      <w:r>
        <w:t xml:space="preserve">🔹 PASO 9 – </w:t>
      </w:r>
      <w:proofErr w:type="spellStart"/>
      <w:r>
        <w:t>Ver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final de la </w:t>
      </w:r>
      <w:proofErr w:type="spellStart"/>
      <w:r>
        <w:t>colección</w:t>
      </w:r>
      <w:proofErr w:type="spellEnd"/>
    </w:p>
    <w:p w14:paraId="584B2E05" w14:textId="6FFDE1E9" w:rsidR="00876C7E" w:rsidRDefault="00A17B10">
      <w:proofErr w:type="spellStart"/>
      <w:proofErr w:type="gramStart"/>
      <w:r>
        <w:t>db.alumnos.find</w:t>
      </w:r>
      <w:proofErr w:type="spellEnd"/>
      <w:r>
        <w:t>(</w:t>
      </w:r>
      <w:proofErr w:type="gramEnd"/>
      <w:r>
        <w:t>).</w:t>
      </w:r>
      <w:proofErr w:type="spellStart"/>
      <w:r>
        <w:t>toArray</w:t>
      </w:r>
      <w:proofErr w:type="spellEnd"/>
      <w:r>
        <w:t>()</w:t>
      </w:r>
    </w:p>
    <w:p w14:paraId="79D09FE7" w14:textId="53934F49" w:rsidR="00EA3C00" w:rsidRDefault="00EA3C00"/>
    <w:p w14:paraId="555592C9" w14:textId="4EED1F1B" w:rsidR="00EA3C00" w:rsidRDefault="00EA3C00"/>
    <w:p w14:paraId="79CF32D6" w14:textId="1CDE2864" w:rsidR="00EA3C00" w:rsidRDefault="00EA3C00"/>
    <w:p w14:paraId="11C0467E" w14:textId="185D122A" w:rsidR="00EA3C00" w:rsidRDefault="00EA3C00"/>
    <w:p w14:paraId="458E8630" w14:textId="07BEAA5F" w:rsidR="00EA3C00" w:rsidRDefault="00EA3C00"/>
    <w:p w14:paraId="389AA434" w14:textId="1F9A2061" w:rsidR="00EA3C00" w:rsidRDefault="00EA3C00"/>
    <w:p w14:paraId="76D8F9A2" w14:textId="7CEDB83B" w:rsidR="00EA3C00" w:rsidRDefault="00EA3C00"/>
    <w:p w14:paraId="46C19D5A" w14:textId="0CBE7185" w:rsidR="00EA3C00" w:rsidRDefault="00EA3C00"/>
    <w:p w14:paraId="0115BD68" w14:textId="3A0FFA33" w:rsidR="00EA3C00" w:rsidRDefault="00EA3C00"/>
    <w:p w14:paraId="11FE51F2" w14:textId="649A6091" w:rsidR="00EA3C00" w:rsidRDefault="00EA3C00"/>
    <w:p w14:paraId="11778899" w14:textId="31C01AF8" w:rsidR="00EA3C00" w:rsidRDefault="00EA3C00"/>
    <w:p w14:paraId="31D75737" w14:textId="2D399885" w:rsidR="00EA3C00" w:rsidRDefault="00EA3C00"/>
    <w:p w14:paraId="159D015B" w14:textId="4349CE22" w:rsidR="00EA3C00" w:rsidRDefault="00EA3C00"/>
    <w:p w14:paraId="0175D289" w14:textId="201A7FA1" w:rsidR="00EA3C00" w:rsidRDefault="00EA3C00"/>
    <w:p w14:paraId="339EFD43" w14:textId="7566B40A" w:rsidR="00EA3C00" w:rsidRDefault="00EA3C00"/>
    <w:p w14:paraId="0015CAC7" w14:textId="5F10D5C9" w:rsidR="00EA3C00" w:rsidRDefault="00EA3C00"/>
    <w:p w14:paraId="23E66148" w14:textId="582EBF6D" w:rsidR="00EA3C00" w:rsidRDefault="00EA3C00"/>
    <w:p w14:paraId="1472A240" w14:textId="0CC72913" w:rsidR="00EA3C00" w:rsidRDefault="00EA3C00"/>
    <w:p w14:paraId="0848B5C7" w14:textId="6872475E" w:rsidR="00EA3C00" w:rsidRDefault="00EA3C00"/>
    <w:p w14:paraId="6414E445" w14:textId="77777777" w:rsidR="00EA3C00" w:rsidRDefault="00EA3C00" w:rsidP="00EA3C00">
      <w:pPr>
        <w:pStyle w:val="Ttulo3"/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CdigoHTML"/>
          <w:rFonts w:eastAsiaTheme="majorEastAsia"/>
        </w:rPr>
        <w:t>script_practica_alumnos.js</w:t>
      </w:r>
    </w:p>
    <w:p w14:paraId="10861F82" w14:textId="77777777" w:rsidR="00EA3C00" w:rsidRDefault="00EA3C00" w:rsidP="00EA3C00">
      <w:pPr>
        <w:pStyle w:val="HTMLconformatoprevio"/>
      </w:pPr>
      <w:proofErr w:type="spellStart"/>
      <w:proofErr w:type="gramStart"/>
      <w:r>
        <w:t>javascript</w:t>
      </w:r>
      <w:proofErr w:type="spellEnd"/>
      <w:proofErr w:type="gramEnd"/>
    </w:p>
    <w:p w14:paraId="04737C0C" w14:textId="77777777" w:rsidR="00EA3C00" w:rsidRDefault="00EA3C00" w:rsidP="00EA3C00">
      <w:pPr>
        <w:pStyle w:val="HTMLconformatoprevio"/>
      </w:pPr>
      <w:proofErr w:type="spellStart"/>
      <w:r>
        <w:t>CopiarEditar</w:t>
      </w:r>
      <w:proofErr w:type="spellEnd"/>
    </w:p>
    <w:p w14:paraId="5D6A8637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hljs-comment"/>
          <w:rFonts w:eastAsiaTheme="majorEastAsia"/>
        </w:rPr>
        <w:t>// Seleccionar base de datos</w:t>
      </w:r>
    </w:p>
    <w:p w14:paraId="5AABCC1D" w14:textId="77777777" w:rsidR="00EA3C00" w:rsidRDefault="00EA3C00" w:rsidP="00EA3C00">
      <w:pPr>
        <w:pStyle w:val="HTMLconformatoprevio"/>
        <w:rPr>
          <w:rStyle w:val="CdigoHTML"/>
        </w:rPr>
      </w:pPr>
      <w:proofErr w:type="gramStart"/>
      <w:r>
        <w:rPr>
          <w:rStyle w:val="hljs-title"/>
          <w:rFonts w:eastAsiaTheme="majorEastAsia"/>
        </w:rPr>
        <w:t>use</w:t>
      </w:r>
      <w:proofErr w:type="gramEnd"/>
      <w:r>
        <w:rPr>
          <w:rStyle w:val="CdigoHTML"/>
        </w:rPr>
        <w:t>(</w:t>
      </w:r>
      <w:r>
        <w:rPr>
          <w:rStyle w:val="hljs-string"/>
          <w:rFonts w:eastAsiaTheme="majorEastAsia"/>
        </w:rPr>
        <w:t>'escuela'</w:t>
      </w:r>
      <w:r>
        <w:rPr>
          <w:rStyle w:val="CdigoHTML"/>
        </w:rPr>
        <w:t>);</w:t>
      </w:r>
    </w:p>
    <w:p w14:paraId="0BC2501A" w14:textId="77777777" w:rsidR="00EA3C00" w:rsidRDefault="00EA3C00" w:rsidP="00EA3C00">
      <w:pPr>
        <w:pStyle w:val="HTMLconformatoprevio"/>
        <w:rPr>
          <w:rStyle w:val="CdigoHTML"/>
        </w:rPr>
      </w:pPr>
    </w:p>
    <w:p w14:paraId="3887A793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hljs-comment"/>
          <w:rFonts w:eastAsiaTheme="majorEastAsia"/>
        </w:rPr>
        <w:t>// 1. Insertar algunos alumnos</w:t>
      </w:r>
    </w:p>
    <w:p w14:paraId="473479BC" w14:textId="77777777" w:rsidR="00EA3C00" w:rsidRDefault="00EA3C00" w:rsidP="00EA3C00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db.</w:t>
      </w:r>
      <w:r>
        <w:rPr>
          <w:rStyle w:val="hljs-property"/>
        </w:rPr>
        <w:t>alumnos</w:t>
      </w:r>
      <w:r>
        <w:rPr>
          <w:rStyle w:val="CdigoHTML"/>
        </w:rPr>
        <w:t>.</w:t>
      </w:r>
      <w:r>
        <w:rPr>
          <w:rStyle w:val="hljs-title"/>
          <w:rFonts w:eastAsiaTheme="majorEastAsia"/>
        </w:rPr>
        <w:t>insertMany</w:t>
      </w:r>
      <w:proofErr w:type="spellEnd"/>
      <w:r>
        <w:rPr>
          <w:rStyle w:val="CdigoHTML"/>
        </w:rPr>
        <w:t>([</w:t>
      </w:r>
      <w:proofErr w:type="gramEnd"/>
    </w:p>
    <w:p w14:paraId="432EF824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{</w:t>
      </w:r>
    </w:p>
    <w:p w14:paraId="7BF2448E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hljs-attr"/>
          <w:rFonts w:eastAsiaTheme="majorEastAsia"/>
        </w:rPr>
        <w:t>nombre</w:t>
      </w:r>
      <w:proofErr w:type="gramEnd"/>
      <w:r>
        <w:rPr>
          <w:rStyle w:val="CdigoHTML"/>
        </w:rPr>
        <w:t xml:space="preserve">: </w:t>
      </w:r>
      <w:r>
        <w:rPr>
          <w:rStyle w:val="hljs-string"/>
          <w:rFonts w:eastAsiaTheme="majorEastAsia"/>
        </w:rPr>
        <w:t>"Juan"</w:t>
      </w:r>
      <w:r>
        <w:rPr>
          <w:rStyle w:val="CdigoHTML"/>
        </w:rPr>
        <w:t>,</w:t>
      </w:r>
    </w:p>
    <w:p w14:paraId="183D06BB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hljs-attr"/>
          <w:rFonts w:eastAsiaTheme="majorEastAsia"/>
        </w:rPr>
        <w:t>apellido</w:t>
      </w:r>
      <w:proofErr w:type="gramEnd"/>
      <w:r>
        <w:rPr>
          <w:rStyle w:val="CdigoHTML"/>
        </w:rPr>
        <w:t xml:space="preserve">: </w:t>
      </w:r>
      <w:r>
        <w:rPr>
          <w:rStyle w:val="hljs-string"/>
          <w:rFonts w:eastAsiaTheme="majorEastAsia"/>
        </w:rPr>
        <w:t>"Pérez"</w:t>
      </w:r>
      <w:r>
        <w:rPr>
          <w:rStyle w:val="CdigoHTML"/>
        </w:rPr>
        <w:t>,</w:t>
      </w:r>
    </w:p>
    <w:p w14:paraId="7837F33F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hljs-attr"/>
          <w:rFonts w:eastAsiaTheme="majorEastAsia"/>
        </w:rPr>
        <w:t>legajo</w:t>
      </w:r>
      <w:proofErr w:type="gramEnd"/>
      <w:r>
        <w:rPr>
          <w:rStyle w:val="CdigoHTML"/>
        </w:rPr>
        <w:t xml:space="preserve">: </w:t>
      </w:r>
      <w:r>
        <w:rPr>
          <w:rStyle w:val="hljs-number"/>
        </w:rPr>
        <w:t>1001</w:t>
      </w:r>
      <w:r>
        <w:rPr>
          <w:rStyle w:val="CdigoHTML"/>
        </w:rPr>
        <w:t>,</w:t>
      </w:r>
    </w:p>
    <w:p w14:paraId="157BA463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hljs-attr"/>
          <w:rFonts w:eastAsiaTheme="majorEastAsia"/>
        </w:rPr>
        <w:t>nacimiento</w:t>
      </w:r>
      <w:proofErr w:type="gramEnd"/>
      <w:r>
        <w:rPr>
          <w:rStyle w:val="CdigoHTML"/>
        </w:rPr>
        <w:t>: [</w:t>
      </w:r>
      <w:r>
        <w:rPr>
          <w:rStyle w:val="hljs-number"/>
        </w:rPr>
        <w:t>12</w:t>
      </w:r>
      <w:r>
        <w:rPr>
          <w:rStyle w:val="CdigoHTML"/>
        </w:rPr>
        <w:t xml:space="preserve">, </w:t>
      </w:r>
      <w:r>
        <w:rPr>
          <w:rStyle w:val="hljs-number"/>
        </w:rPr>
        <w:t>5</w:t>
      </w:r>
      <w:r>
        <w:rPr>
          <w:rStyle w:val="CdigoHTML"/>
        </w:rPr>
        <w:t xml:space="preserve">, </w:t>
      </w:r>
      <w:r>
        <w:rPr>
          <w:rStyle w:val="hljs-number"/>
        </w:rPr>
        <w:t>2005</w:t>
      </w:r>
      <w:r>
        <w:rPr>
          <w:rStyle w:val="CdigoHTML"/>
        </w:rPr>
        <w:t xml:space="preserve">] </w:t>
      </w:r>
      <w:r>
        <w:rPr>
          <w:rStyle w:val="hljs-comment"/>
          <w:rFonts w:eastAsiaTheme="majorEastAsia"/>
        </w:rPr>
        <w:t>// día, mes, año</w:t>
      </w:r>
    </w:p>
    <w:p w14:paraId="435E1E0A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},</w:t>
      </w:r>
    </w:p>
    <w:p w14:paraId="0CB348B1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{</w:t>
      </w:r>
    </w:p>
    <w:p w14:paraId="54F866B9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hljs-attr"/>
          <w:rFonts w:eastAsiaTheme="majorEastAsia"/>
        </w:rPr>
        <w:t>nombre</w:t>
      </w:r>
      <w:proofErr w:type="gramEnd"/>
      <w:r>
        <w:rPr>
          <w:rStyle w:val="CdigoHTML"/>
        </w:rPr>
        <w:t xml:space="preserve">: </w:t>
      </w:r>
      <w:r>
        <w:rPr>
          <w:rStyle w:val="hljs-string"/>
          <w:rFonts w:eastAsiaTheme="majorEastAsia"/>
        </w:rPr>
        <w:t>"Lucía"</w:t>
      </w:r>
      <w:r>
        <w:rPr>
          <w:rStyle w:val="CdigoHTML"/>
        </w:rPr>
        <w:t>,</w:t>
      </w:r>
    </w:p>
    <w:p w14:paraId="5889986E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hljs-attr"/>
          <w:rFonts w:eastAsiaTheme="majorEastAsia"/>
        </w:rPr>
        <w:t>apellido</w:t>
      </w:r>
      <w:proofErr w:type="gramEnd"/>
      <w:r>
        <w:rPr>
          <w:rStyle w:val="CdigoHTML"/>
        </w:rPr>
        <w:t xml:space="preserve">: </w:t>
      </w:r>
      <w:r>
        <w:rPr>
          <w:rStyle w:val="hljs-string"/>
          <w:rFonts w:eastAsiaTheme="majorEastAsia"/>
        </w:rPr>
        <w:t>"Gómez"</w:t>
      </w:r>
      <w:r>
        <w:rPr>
          <w:rStyle w:val="CdigoHTML"/>
        </w:rPr>
        <w:t>,</w:t>
      </w:r>
    </w:p>
    <w:p w14:paraId="31A989E8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hljs-attr"/>
          <w:rFonts w:eastAsiaTheme="majorEastAsia"/>
        </w:rPr>
        <w:t>legajo</w:t>
      </w:r>
      <w:proofErr w:type="gramEnd"/>
      <w:r>
        <w:rPr>
          <w:rStyle w:val="CdigoHTML"/>
        </w:rPr>
        <w:t xml:space="preserve">: </w:t>
      </w:r>
      <w:r>
        <w:rPr>
          <w:rStyle w:val="hljs-number"/>
        </w:rPr>
        <w:t>1002</w:t>
      </w:r>
      <w:r>
        <w:rPr>
          <w:rStyle w:val="CdigoHTML"/>
        </w:rPr>
        <w:t>,</w:t>
      </w:r>
    </w:p>
    <w:p w14:paraId="501C49DE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hljs-attr"/>
          <w:rFonts w:eastAsiaTheme="majorEastAsia"/>
        </w:rPr>
        <w:t>nacimiento</w:t>
      </w:r>
      <w:proofErr w:type="gramEnd"/>
      <w:r>
        <w:rPr>
          <w:rStyle w:val="CdigoHTML"/>
        </w:rPr>
        <w:t>: [</w:t>
      </w:r>
      <w:r>
        <w:rPr>
          <w:rStyle w:val="hljs-number"/>
        </w:rPr>
        <w:t>3</w:t>
      </w:r>
      <w:r>
        <w:rPr>
          <w:rStyle w:val="CdigoHTML"/>
        </w:rPr>
        <w:t xml:space="preserve">, </w:t>
      </w:r>
      <w:r>
        <w:rPr>
          <w:rStyle w:val="hljs-number"/>
        </w:rPr>
        <w:t>10</w:t>
      </w:r>
      <w:r>
        <w:rPr>
          <w:rStyle w:val="CdigoHTML"/>
        </w:rPr>
        <w:t xml:space="preserve">, </w:t>
      </w:r>
      <w:r>
        <w:rPr>
          <w:rStyle w:val="hljs-number"/>
        </w:rPr>
        <w:t>2006</w:t>
      </w:r>
      <w:r>
        <w:rPr>
          <w:rStyle w:val="CdigoHTML"/>
        </w:rPr>
        <w:t>]</w:t>
      </w:r>
    </w:p>
    <w:p w14:paraId="684AB984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},</w:t>
      </w:r>
    </w:p>
    <w:p w14:paraId="15BBDE10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{</w:t>
      </w:r>
    </w:p>
    <w:p w14:paraId="6342CEDF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hljs-attr"/>
          <w:rFonts w:eastAsiaTheme="majorEastAsia"/>
        </w:rPr>
        <w:t>nombre</w:t>
      </w:r>
      <w:proofErr w:type="gramEnd"/>
      <w:r>
        <w:rPr>
          <w:rStyle w:val="CdigoHTML"/>
        </w:rPr>
        <w:t xml:space="preserve">: </w:t>
      </w:r>
      <w:r>
        <w:rPr>
          <w:rStyle w:val="hljs-string"/>
          <w:rFonts w:eastAsiaTheme="majorEastAsia"/>
        </w:rPr>
        <w:t>"Carlos"</w:t>
      </w:r>
      <w:r>
        <w:rPr>
          <w:rStyle w:val="CdigoHTML"/>
        </w:rPr>
        <w:t>,</w:t>
      </w:r>
    </w:p>
    <w:p w14:paraId="150730A8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hljs-attr"/>
          <w:rFonts w:eastAsiaTheme="majorEastAsia"/>
        </w:rPr>
        <w:t>apellido</w:t>
      </w:r>
      <w:proofErr w:type="gramEnd"/>
      <w:r>
        <w:rPr>
          <w:rStyle w:val="CdigoHTML"/>
        </w:rPr>
        <w:t xml:space="preserve">: </w:t>
      </w:r>
      <w:r>
        <w:rPr>
          <w:rStyle w:val="hljs-string"/>
          <w:rFonts w:eastAsiaTheme="majorEastAsia"/>
        </w:rPr>
        <w:t>"Ramírez"</w:t>
      </w:r>
      <w:r>
        <w:rPr>
          <w:rStyle w:val="CdigoHTML"/>
        </w:rPr>
        <w:t>,</w:t>
      </w:r>
    </w:p>
    <w:p w14:paraId="4FE2693C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hljs-attr"/>
          <w:rFonts w:eastAsiaTheme="majorEastAsia"/>
        </w:rPr>
        <w:t>legajo</w:t>
      </w:r>
      <w:proofErr w:type="gramEnd"/>
      <w:r>
        <w:rPr>
          <w:rStyle w:val="CdigoHTML"/>
        </w:rPr>
        <w:t xml:space="preserve">: </w:t>
      </w:r>
      <w:r>
        <w:rPr>
          <w:rStyle w:val="hljs-number"/>
        </w:rPr>
        <w:t>1003</w:t>
      </w:r>
      <w:r>
        <w:rPr>
          <w:rStyle w:val="CdigoHTML"/>
        </w:rPr>
        <w:t>,</w:t>
      </w:r>
    </w:p>
    <w:p w14:paraId="3BEBF239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hljs-attr"/>
          <w:rFonts w:eastAsiaTheme="majorEastAsia"/>
        </w:rPr>
        <w:t>nacimiento</w:t>
      </w:r>
      <w:proofErr w:type="gramEnd"/>
      <w:r>
        <w:rPr>
          <w:rStyle w:val="CdigoHTML"/>
        </w:rPr>
        <w:t>: [</w:t>
      </w:r>
      <w:r>
        <w:rPr>
          <w:rStyle w:val="hljs-number"/>
        </w:rPr>
        <w:t>28</w:t>
      </w:r>
      <w:r>
        <w:rPr>
          <w:rStyle w:val="CdigoHTML"/>
        </w:rPr>
        <w:t xml:space="preserve">, </w:t>
      </w:r>
      <w:r>
        <w:rPr>
          <w:rStyle w:val="hljs-number"/>
        </w:rPr>
        <w:t>5</w:t>
      </w:r>
      <w:r>
        <w:rPr>
          <w:rStyle w:val="CdigoHTML"/>
        </w:rPr>
        <w:t xml:space="preserve">, </w:t>
      </w:r>
      <w:r>
        <w:rPr>
          <w:rStyle w:val="hljs-number"/>
        </w:rPr>
        <w:t>2004</w:t>
      </w:r>
      <w:r>
        <w:rPr>
          <w:rStyle w:val="CdigoHTML"/>
        </w:rPr>
        <w:t>]</w:t>
      </w:r>
    </w:p>
    <w:p w14:paraId="65B83CDC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6803C10D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>]);</w:t>
      </w:r>
    </w:p>
    <w:p w14:paraId="7311F699" w14:textId="77777777" w:rsidR="00EA3C00" w:rsidRDefault="00EA3C00" w:rsidP="00EA3C00">
      <w:pPr>
        <w:pStyle w:val="HTMLconformatoprevio"/>
        <w:rPr>
          <w:rStyle w:val="CdigoHTML"/>
        </w:rPr>
      </w:pPr>
    </w:p>
    <w:p w14:paraId="132E347C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hljs-comment"/>
          <w:rFonts w:eastAsiaTheme="majorEastAsia"/>
        </w:rPr>
        <w:t>// 2. Mostrar todos los alumnos</w:t>
      </w:r>
    </w:p>
    <w:p w14:paraId="6EA037E9" w14:textId="77777777" w:rsidR="00EA3C00" w:rsidRDefault="00EA3C00" w:rsidP="00EA3C00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title"/>
          <w:rFonts w:eastAsiaTheme="majorEastAsia"/>
        </w:rPr>
        <w:t>print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  <w:rFonts w:eastAsiaTheme="majorEastAsia"/>
        </w:rPr>
        <w:t>"a) Todos los alumnos:"</w:t>
      </w:r>
      <w:r>
        <w:rPr>
          <w:rStyle w:val="CdigoHTML"/>
        </w:rPr>
        <w:t>);</w:t>
      </w:r>
    </w:p>
    <w:p w14:paraId="138DCEB2" w14:textId="77777777" w:rsidR="00EA3C00" w:rsidRDefault="00EA3C00" w:rsidP="00EA3C00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title"/>
          <w:rFonts w:eastAsiaTheme="majorEastAsia"/>
        </w:rPr>
        <w:t>printjson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db.</w:t>
      </w:r>
      <w:r>
        <w:rPr>
          <w:rStyle w:val="hljs-property"/>
        </w:rPr>
        <w:t>alumnos</w:t>
      </w:r>
      <w:r>
        <w:rPr>
          <w:rStyle w:val="CdigoHTML"/>
        </w:rPr>
        <w:t>.</w:t>
      </w:r>
      <w:r>
        <w:rPr>
          <w:rStyle w:val="hljs-title"/>
          <w:rFonts w:eastAsiaTheme="majorEastAsia"/>
        </w:rPr>
        <w:t>find</w:t>
      </w:r>
      <w:proofErr w:type="spellEnd"/>
      <w:r>
        <w:rPr>
          <w:rStyle w:val="CdigoHTML"/>
        </w:rPr>
        <w:t>().</w:t>
      </w:r>
      <w:proofErr w:type="spellStart"/>
      <w:r>
        <w:rPr>
          <w:rStyle w:val="hljs-title"/>
          <w:rFonts w:eastAsiaTheme="majorEastAsia"/>
        </w:rPr>
        <w:t>toArray</w:t>
      </w:r>
      <w:proofErr w:type="spellEnd"/>
      <w:r>
        <w:rPr>
          <w:rStyle w:val="CdigoHTML"/>
        </w:rPr>
        <w:t>());</w:t>
      </w:r>
    </w:p>
    <w:p w14:paraId="423F4F9E" w14:textId="77777777" w:rsidR="00EA3C00" w:rsidRDefault="00EA3C00" w:rsidP="00EA3C00">
      <w:pPr>
        <w:pStyle w:val="HTMLconformatoprevio"/>
        <w:rPr>
          <w:rStyle w:val="CdigoHTML"/>
        </w:rPr>
      </w:pPr>
    </w:p>
    <w:p w14:paraId="11DE28C8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hljs-comment"/>
          <w:rFonts w:eastAsiaTheme="majorEastAsia"/>
        </w:rPr>
        <w:t>// 3. Buscar alumno por legajo</w:t>
      </w:r>
    </w:p>
    <w:p w14:paraId="12CF45F8" w14:textId="77777777" w:rsidR="00EA3C00" w:rsidRDefault="00EA3C00" w:rsidP="00EA3C00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title"/>
          <w:rFonts w:eastAsiaTheme="majorEastAsia"/>
        </w:rPr>
        <w:t>print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  <w:rFonts w:eastAsiaTheme="majorEastAsia"/>
        </w:rPr>
        <w:t>"b) Alumno con legajo 1001:"</w:t>
      </w:r>
      <w:r>
        <w:rPr>
          <w:rStyle w:val="CdigoHTML"/>
        </w:rPr>
        <w:t>);</w:t>
      </w:r>
    </w:p>
    <w:p w14:paraId="34BBEF3F" w14:textId="77777777" w:rsidR="00EA3C00" w:rsidRDefault="00EA3C00" w:rsidP="00EA3C00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title"/>
          <w:rFonts w:eastAsiaTheme="majorEastAsia"/>
        </w:rPr>
        <w:t>printjson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db.</w:t>
      </w:r>
      <w:r>
        <w:rPr>
          <w:rStyle w:val="hljs-property"/>
        </w:rPr>
        <w:t>alumnos</w:t>
      </w:r>
      <w:r>
        <w:rPr>
          <w:rStyle w:val="CdigoHTML"/>
        </w:rPr>
        <w:t>.</w:t>
      </w:r>
      <w:r>
        <w:rPr>
          <w:rStyle w:val="hljs-title"/>
          <w:rFonts w:eastAsiaTheme="majorEastAsia"/>
        </w:rPr>
        <w:t>findOne</w:t>
      </w:r>
      <w:proofErr w:type="spellEnd"/>
      <w:r>
        <w:rPr>
          <w:rStyle w:val="CdigoHTML"/>
        </w:rPr>
        <w:t xml:space="preserve">({ </w:t>
      </w:r>
      <w:r>
        <w:rPr>
          <w:rStyle w:val="hljs-attr"/>
          <w:rFonts w:eastAsiaTheme="majorEastAsia"/>
        </w:rPr>
        <w:t>legajo</w:t>
      </w:r>
      <w:r>
        <w:rPr>
          <w:rStyle w:val="CdigoHTML"/>
        </w:rPr>
        <w:t xml:space="preserve">: </w:t>
      </w:r>
      <w:r>
        <w:rPr>
          <w:rStyle w:val="hljs-number"/>
        </w:rPr>
        <w:t>1001</w:t>
      </w:r>
      <w:r>
        <w:rPr>
          <w:rStyle w:val="CdigoHTML"/>
        </w:rPr>
        <w:t xml:space="preserve"> }));</w:t>
      </w:r>
    </w:p>
    <w:p w14:paraId="28D6078C" w14:textId="77777777" w:rsidR="00EA3C00" w:rsidRDefault="00EA3C00" w:rsidP="00EA3C00">
      <w:pPr>
        <w:pStyle w:val="HTMLconformatoprevio"/>
        <w:rPr>
          <w:rStyle w:val="CdigoHTML"/>
        </w:rPr>
      </w:pPr>
    </w:p>
    <w:p w14:paraId="35EC6086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hljs-comment"/>
          <w:rFonts w:eastAsiaTheme="majorEastAsia"/>
        </w:rPr>
        <w:t>// 4. Buscar alumnos nacidos en mayo</w:t>
      </w:r>
    </w:p>
    <w:p w14:paraId="483FC647" w14:textId="77777777" w:rsidR="00EA3C00" w:rsidRDefault="00EA3C00" w:rsidP="00EA3C00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title"/>
          <w:rFonts w:eastAsiaTheme="majorEastAsia"/>
        </w:rPr>
        <w:t>print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  <w:rFonts w:eastAsiaTheme="majorEastAsia"/>
        </w:rPr>
        <w:t>"c) Alumnos nacidos en mayo:"</w:t>
      </w:r>
      <w:r>
        <w:rPr>
          <w:rStyle w:val="CdigoHTML"/>
        </w:rPr>
        <w:t>);</w:t>
      </w:r>
    </w:p>
    <w:p w14:paraId="51A66437" w14:textId="77777777" w:rsidR="00EA3C00" w:rsidRDefault="00EA3C00" w:rsidP="00EA3C00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title"/>
          <w:rFonts w:eastAsiaTheme="majorEastAsia"/>
        </w:rPr>
        <w:t>printjson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db.</w:t>
      </w:r>
      <w:r>
        <w:rPr>
          <w:rStyle w:val="hljs-property"/>
        </w:rPr>
        <w:t>alumnos</w:t>
      </w:r>
      <w:r>
        <w:rPr>
          <w:rStyle w:val="CdigoHTML"/>
        </w:rPr>
        <w:t>.</w:t>
      </w:r>
      <w:r>
        <w:rPr>
          <w:rStyle w:val="hljs-title"/>
          <w:rFonts w:eastAsiaTheme="majorEastAsia"/>
        </w:rPr>
        <w:t>find</w:t>
      </w:r>
      <w:proofErr w:type="spellEnd"/>
      <w:r>
        <w:rPr>
          <w:rStyle w:val="CdigoHTML"/>
        </w:rPr>
        <w:t xml:space="preserve">({ </w:t>
      </w:r>
      <w:r>
        <w:rPr>
          <w:rStyle w:val="hljs-string"/>
          <w:rFonts w:eastAsiaTheme="majorEastAsia"/>
        </w:rPr>
        <w:t>"nacimiento.1"</w:t>
      </w:r>
      <w:r>
        <w:rPr>
          <w:rStyle w:val="CdigoHTML"/>
        </w:rPr>
        <w:t xml:space="preserve">: </w:t>
      </w:r>
      <w:r>
        <w:rPr>
          <w:rStyle w:val="hljs-number"/>
        </w:rPr>
        <w:t>5</w:t>
      </w:r>
      <w:r>
        <w:rPr>
          <w:rStyle w:val="CdigoHTML"/>
        </w:rPr>
        <w:t xml:space="preserve"> }).</w:t>
      </w:r>
      <w:proofErr w:type="spellStart"/>
      <w:r>
        <w:rPr>
          <w:rStyle w:val="hljs-title"/>
          <w:rFonts w:eastAsiaTheme="majorEastAsia"/>
        </w:rPr>
        <w:t>toArray</w:t>
      </w:r>
      <w:proofErr w:type="spellEnd"/>
      <w:r>
        <w:rPr>
          <w:rStyle w:val="CdigoHTML"/>
        </w:rPr>
        <w:t>());</w:t>
      </w:r>
    </w:p>
    <w:p w14:paraId="775F6453" w14:textId="77777777" w:rsidR="00EA3C00" w:rsidRDefault="00EA3C00" w:rsidP="00EA3C00">
      <w:pPr>
        <w:pStyle w:val="HTMLconformatoprevio"/>
        <w:rPr>
          <w:rStyle w:val="CdigoHTML"/>
        </w:rPr>
      </w:pPr>
    </w:p>
    <w:p w14:paraId="2198B5E5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hljs-comment"/>
          <w:rFonts w:eastAsiaTheme="majorEastAsia"/>
        </w:rPr>
        <w:t>// 5. Actualizar apellido de un alumno</w:t>
      </w:r>
    </w:p>
    <w:p w14:paraId="7A86E1D6" w14:textId="77777777" w:rsidR="00EA3C00" w:rsidRDefault="00EA3C00" w:rsidP="00EA3C00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title"/>
          <w:rFonts w:eastAsiaTheme="majorEastAsia"/>
        </w:rPr>
        <w:t>print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  <w:rFonts w:eastAsiaTheme="majorEastAsia"/>
        </w:rPr>
        <w:t>"d) Actualizar apellido de legajo 1001 a 'Martínez':"</w:t>
      </w:r>
      <w:r>
        <w:rPr>
          <w:rStyle w:val="CdigoHTML"/>
        </w:rPr>
        <w:t>);</w:t>
      </w:r>
    </w:p>
    <w:p w14:paraId="2392D22B" w14:textId="77777777" w:rsidR="00EA3C00" w:rsidRDefault="00EA3C00" w:rsidP="00EA3C00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db.</w:t>
      </w:r>
      <w:r>
        <w:rPr>
          <w:rStyle w:val="hljs-property"/>
        </w:rPr>
        <w:t>alumnos</w:t>
      </w:r>
      <w:r>
        <w:rPr>
          <w:rStyle w:val="CdigoHTML"/>
        </w:rPr>
        <w:t>.</w:t>
      </w:r>
      <w:r>
        <w:rPr>
          <w:rStyle w:val="hljs-title"/>
          <w:rFonts w:eastAsiaTheme="majorEastAsia"/>
        </w:rPr>
        <w:t>updateOne</w:t>
      </w:r>
      <w:proofErr w:type="spellEnd"/>
      <w:r>
        <w:rPr>
          <w:rStyle w:val="CdigoHTML"/>
        </w:rPr>
        <w:t>(</w:t>
      </w:r>
      <w:proofErr w:type="gramEnd"/>
    </w:p>
    <w:p w14:paraId="5295862D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{ </w:t>
      </w:r>
      <w:proofErr w:type="gramStart"/>
      <w:r>
        <w:rPr>
          <w:rStyle w:val="hljs-attr"/>
          <w:rFonts w:eastAsiaTheme="majorEastAsia"/>
        </w:rPr>
        <w:t>legajo</w:t>
      </w:r>
      <w:proofErr w:type="gramEnd"/>
      <w:r>
        <w:rPr>
          <w:rStyle w:val="CdigoHTML"/>
        </w:rPr>
        <w:t xml:space="preserve">: </w:t>
      </w:r>
      <w:r>
        <w:rPr>
          <w:rStyle w:val="hljs-number"/>
        </w:rPr>
        <w:t>1001</w:t>
      </w:r>
      <w:r>
        <w:rPr>
          <w:rStyle w:val="CdigoHTML"/>
        </w:rPr>
        <w:t xml:space="preserve"> },</w:t>
      </w:r>
    </w:p>
    <w:p w14:paraId="4D493BEC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gramStart"/>
      <w:r>
        <w:rPr>
          <w:rStyle w:val="CdigoHTML"/>
        </w:rPr>
        <w:t xml:space="preserve">{ </w:t>
      </w:r>
      <w:r>
        <w:rPr>
          <w:rStyle w:val="hljs-attr"/>
          <w:rFonts w:eastAsiaTheme="majorEastAsia"/>
        </w:rPr>
        <w:t>$</w:t>
      </w:r>
      <w:proofErr w:type="gramEnd"/>
      <w:r>
        <w:rPr>
          <w:rStyle w:val="hljs-attr"/>
          <w:rFonts w:eastAsiaTheme="majorEastAsia"/>
        </w:rPr>
        <w:t>set</w:t>
      </w:r>
      <w:r>
        <w:rPr>
          <w:rStyle w:val="CdigoHTML"/>
        </w:rPr>
        <w:t xml:space="preserve">: { </w:t>
      </w:r>
      <w:r>
        <w:rPr>
          <w:rStyle w:val="hljs-attr"/>
          <w:rFonts w:eastAsiaTheme="majorEastAsia"/>
        </w:rPr>
        <w:t>apellido</w:t>
      </w:r>
      <w:r>
        <w:rPr>
          <w:rStyle w:val="CdigoHTML"/>
        </w:rPr>
        <w:t xml:space="preserve">: </w:t>
      </w:r>
      <w:r>
        <w:rPr>
          <w:rStyle w:val="hljs-string"/>
          <w:rFonts w:eastAsiaTheme="majorEastAsia"/>
        </w:rPr>
        <w:t>"Martínez"</w:t>
      </w:r>
      <w:r>
        <w:rPr>
          <w:rStyle w:val="CdigoHTML"/>
        </w:rPr>
        <w:t xml:space="preserve"> } }</w:t>
      </w:r>
    </w:p>
    <w:p w14:paraId="0D8CA2D5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>);</w:t>
      </w:r>
    </w:p>
    <w:p w14:paraId="674F6D8A" w14:textId="77777777" w:rsidR="00EA3C00" w:rsidRDefault="00EA3C00" w:rsidP="00EA3C00">
      <w:pPr>
        <w:pStyle w:val="HTMLconformatoprevio"/>
        <w:rPr>
          <w:rStyle w:val="CdigoHTML"/>
        </w:rPr>
      </w:pPr>
    </w:p>
    <w:p w14:paraId="6D2A2EC2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hljs-comment"/>
          <w:rFonts w:eastAsiaTheme="majorEastAsia"/>
        </w:rPr>
        <w:t>// 6. Agregar campo activo: true a todos los alumnos</w:t>
      </w:r>
    </w:p>
    <w:p w14:paraId="0650AA56" w14:textId="77777777" w:rsidR="00EA3C00" w:rsidRDefault="00EA3C00" w:rsidP="00EA3C00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title"/>
          <w:rFonts w:eastAsiaTheme="majorEastAsia"/>
        </w:rPr>
        <w:t>print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  <w:rFonts w:eastAsiaTheme="majorEastAsia"/>
        </w:rPr>
        <w:t>"e) Agregar campo 'activo: true' a todos:"</w:t>
      </w:r>
      <w:r>
        <w:rPr>
          <w:rStyle w:val="CdigoHTML"/>
        </w:rPr>
        <w:t>);</w:t>
      </w:r>
    </w:p>
    <w:p w14:paraId="5FA36168" w14:textId="77777777" w:rsidR="00EA3C00" w:rsidRDefault="00EA3C00" w:rsidP="00EA3C00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db.</w:t>
      </w:r>
      <w:r>
        <w:rPr>
          <w:rStyle w:val="hljs-property"/>
        </w:rPr>
        <w:t>alumnos</w:t>
      </w:r>
      <w:r>
        <w:rPr>
          <w:rStyle w:val="CdigoHTML"/>
        </w:rPr>
        <w:t>.</w:t>
      </w:r>
      <w:r>
        <w:rPr>
          <w:rStyle w:val="hljs-title"/>
          <w:rFonts w:eastAsiaTheme="majorEastAsia"/>
        </w:rPr>
        <w:t>updateMany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{}, { </w:t>
      </w:r>
      <w:r>
        <w:rPr>
          <w:rStyle w:val="hljs-attr"/>
          <w:rFonts w:eastAsiaTheme="majorEastAsia"/>
        </w:rPr>
        <w:t>$set</w:t>
      </w:r>
      <w:r>
        <w:rPr>
          <w:rStyle w:val="CdigoHTML"/>
        </w:rPr>
        <w:t xml:space="preserve">: { </w:t>
      </w:r>
      <w:r>
        <w:rPr>
          <w:rStyle w:val="hljs-attr"/>
          <w:rFonts w:eastAsiaTheme="majorEastAsia"/>
        </w:rPr>
        <w:t>activo</w:t>
      </w:r>
      <w:r>
        <w:rPr>
          <w:rStyle w:val="CdigoHTML"/>
        </w:rPr>
        <w:t xml:space="preserve">: </w:t>
      </w:r>
      <w:r>
        <w:rPr>
          <w:rStyle w:val="hljs-literal"/>
          <w:rFonts w:eastAsiaTheme="majorEastAsia"/>
        </w:rPr>
        <w:t>true</w:t>
      </w:r>
      <w:r>
        <w:rPr>
          <w:rStyle w:val="CdigoHTML"/>
        </w:rPr>
        <w:t xml:space="preserve"> } });</w:t>
      </w:r>
    </w:p>
    <w:p w14:paraId="19DCCD84" w14:textId="77777777" w:rsidR="00EA3C00" w:rsidRDefault="00EA3C00" w:rsidP="00EA3C00">
      <w:pPr>
        <w:pStyle w:val="HTMLconformatoprevio"/>
        <w:rPr>
          <w:rStyle w:val="CdigoHTML"/>
        </w:rPr>
      </w:pPr>
    </w:p>
    <w:p w14:paraId="46C508A9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hljs-comment"/>
          <w:rFonts w:eastAsiaTheme="majorEastAsia"/>
        </w:rPr>
        <w:t>// 7. Eliminar alumno con legajo 1002</w:t>
      </w:r>
    </w:p>
    <w:p w14:paraId="0FEA0EB8" w14:textId="77777777" w:rsidR="00EA3C00" w:rsidRDefault="00EA3C00" w:rsidP="00EA3C00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title"/>
          <w:rFonts w:eastAsiaTheme="majorEastAsia"/>
        </w:rPr>
        <w:t>print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  <w:rFonts w:eastAsiaTheme="majorEastAsia"/>
        </w:rPr>
        <w:t>"f) Eliminar alumno con legajo 1002:"</w:t>
      </w:r>
      <w:r>
        <w:rPr>
          <w:rStyle w:val="CdigoHTML"/>
        </w:rPr>
        <w:t>);</w:t>
      </w:r>
    </w:p>
    <w:p w14:paraId="21435BB9" w14:textId="77777777" w:rsidR="00EA3C00" w:rsidRDefault="00EA3C00" w:rsidP="00EA3C00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db.</w:t>
      </w:r>
      <w:r>
        <w:rPr>
          <w:rStyle w:val="hljs-property"/>
        </w:rPr>
        <w:t>alumnos</w:t>
      </w:r>
      <w:r>
        <w:rPr>
          <w:rStyle w:val="CdigoHTML"/>
        </w:rPr>
        <w:t>.</w:t>
      </w:r>
      <w:r>
        <w:rPr>
          <w:rStyle w:val="hljs-title"/>
          <w:rFonts w:eastAsiaTheme="majorEastAsia"/>
        </w:rPr>
        <w:t>deleteOne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{ </w:t>
      </w:r>
      <w:r>
        <w:rPr>
          <w:rStyle w:val="hljs-attr"/>
          <w:rFonts w:eastAsiaTheme="majorEastAsia"/>
        </w:rPr>
        <w:t>legajo</w:t>
      </w:r>
      <w:r>
        <w:rPr>
          <w:rStyle w:val="CdigoHTML"/>
        </w:rPr>
        <w:t xml:space="preserve">: </w:t>
      </w:r>
      <w:r>
        <w:rPr>
          <w:rStyle w:val="hljs-number"/>
        </w:rPr>
        <w:t>1002</w:t>
      </w:r>
      <w:r>
        <w:rPr>
          <w:rStyle w:val="CdigoHTML"/>
        </w:rPr>
        <w:t xml:space="preserve"> });</w:t>
      </w:r>
    </w:p>
    <w:p w14:paraId="3022887F" w14:textId="77777777" w:rsidR="00EA3C00" w:rsidRDefault="00EA3C00" w:rsidP="00EA3C00">
      <w:pPr>
        <w:pStyle w:val="HTMLconformatoprevio"/>
        <w:rPr>
          <w:rStyle w:val="CdigoHTML"/>
        </w:rPr>
      </w:pPr>
    </w:p>
    <w:p w14:paraId="37DB4422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hljs-comment"/>
          <w:rFonts w:eastAsiaTheme="majorEastAsia"/>
        </w:rPr>
        <w:t>// 8. Mostrar lista final de alumnos</w:t>
      </w:r>
    </w:p>
    <w:p w14:paraId="71D19794" w14:textId="77777777" w:rsidR="00EA3C00" w:rsidRDefault="00EA3C00" w:rsidP="00EA3C00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title"/>
          <w:rFonts w:eastAsiaTheme="majorEastAsia"/>
        </w:rPr>
        <w:t>print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  <w:rFonts w:eastAsiaTheme="majorEastAsia"/>
        </w:rPr>
        <w:t>"g) Listado final:"</w:t>
      </w:r>
      <w:r>
        <w:rPr>
          <w:rStyle w:val="CdigoHTML"/>
        </w:rPr>
        <w:t>);</w:t>
      </w:r>
    </w:p>
    <w:p w14:paraId="10B0F0B2" w14:textId="77777777" w:rsidR="00EA3C00" w:rsidRDefault="00EA3C00" w:rsidP="00EA3C00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title"/>
          <w:rFonts w:eastAsiaTheme="majorEastAsia"/>
        </w:rPr>
        <w:t>printjson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db.</w:t>
      </w:r>
      <w:r>
        <w:rPr>
          <w:rStyle w:val="hljs-property"/>
        </w:rPr>
        <w:t>alumnos</w:t>
      </w:r>
      <w:r>
        <w:rPr>
          <w:rStyle w:val="CdigoHTML"/>
        </w:rPr>
        <w:t>.</w:t>
      </w:r>
      <w:r>
        <w:rPr>
          <w:rStyle w:val="hljs-title"/>
          <w:rFonts w:eastAsiaTheme="majorEastAsia"/>
        </w:rPr>
        <w:t>find</w:t>
      </w:r>
      <w:proofErr w:type="spellEnd"/>
      <w:r>
        <w:rPr>
          <w:rStyle w:val="CdigoHTML"/>
        </w:rPr>
        <w:t>().</w:t>
      </w:r>
      <w:proofErr w:type="spellStart"/>
      <w:r>
        <w:rPr>
          <w:rStyle w:val="hljs-title"/>
          <w:rFonts w:eastAsiaTheme="majorEastAsia"/>
        </w:rPr>
        <w:t>toArray</w:t>
      </w:r>
      <w:proofErr w:type="spellEnd"/>
      <w:r>
        <w:rPr>
          <w:rStyle w:val="CdigoHTML"/>
        </w:rPr>
        <w:t>());</w:t>
      </w:r>
    </w:p>
    <w:p w14:paraId="6F0E8DBD" w14:textId="77777777" w:rsidR="00EA3C00" w:rsidRDefault="00C94CD3" w:rsidP="00EA3C00">
      <w:r>
        <w:pict w14:anchorId="6665A26C">
          <v:rect id="_x0000_i1025" style="width:0;height:1.5pt" o:hralign="center" o:hrstd="t" o:hr="t" fillcolor="#a0a0a0" stroked="f"/>
        </w:pict>
      </w:r>
    </w:p>
    <w:p w14:paraId="1C608AE4" w14:textId="77777777" w:rsidR="00EA3C00" w:rsidRDefault="00EA3C00" w:rsidP="00EA3C00">
      <w:pPr>
        <w:pStyle w:val="Ttulo3"/>
      </w:pPr>
      <w:r>
        <w:rPr>
          <w:rFonts w:ascii="Segoe UI Emoji" w:hAnsi="Segoe UI Emoji" w:cs="Segoe UI Emoji"/>
        </w:rPr>
        <w:t>🧪</w:t>
      </w:r>
      <w:r>
        <w:t xml:space="preserve"> Cómo ejecutarlo</w:t>
      </w:r>
    </w:p>
    <w:p w14:paraId="3EBD10CA" w14:textId="77777777" w:rsidR="00EA3C00" w:rsidRDefault="00EA3C00" w:rsidP="00EA3C00">
      <w:pPr>
        <w:spacing w:before="100" w:beforeAutospacing="1" w:after="100" w:afterAutospacing="1"/>
      </w:pPr>
      <w:r>
        <w:rPr>
          <w:rStyle w:val="Textoennegrita"/>
        </w:rPr>
        <w:t>Desde la consola:</w:t>
      </w:r>
    </w:p>
    <w:p w14:paraId="7639E58E" w14:textId="77777777" w:rsidR="00EA3C00" w:rsidRDefault="00EA3C00" w:rsidP="00EA3C00">
      <w:pPr>
        <w:pStyle w:val="HTMLconformatoprevio"/>
      </w:pPr>
      <w:r>
        <w:t>bash</w:t>
      </w:r>
    </w:p>
    <w:p w14:paraId="26286010" w14:textId="77777777" w:rsidR="00EA3C00" w:rsidRDefault="00EA3C00" w:rsidP="00EA3C00">
      <w:pPr>
        <w:pStyle w:val="HTMLconformatoprevio"/>
      </w:pPr>
      <w:r>
        <w:t>CopiarEditar</w:t>
      </w:r>
    </w:p>
    <w:p w14:paraId="75FA19CE" w14:textId="63AB241C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mongosh </w:t>
      </w:r>
      <w:r>
        <w:rPr>
          <w:rStyle w:val="hljs-string"/>
          <w:rFonts w:eastAsiaTheme="majorEastAsia"/>
        </w:rPr>
        <w:t>"mongodb+srv://user:user@cluster0.lxfra.mongodb.net/?retryWrites=true&amp;w=majority&amp;appName=Cluster0"</w:t>
      </w:r>
      <w:r>
        <w:rPr>
          <w:rStyle w:val="CdigoHTML"/>
        </w:rPr>
        <w:t xml:space="preserve"> &lt; script_practica_alumnos.js</w:t>
      </w:r>
    </w:p>
    <w:p w14:paraId="0328C435" w14:textId="77777777" w:rsidR="00EA3C00" w:rsidRDefault="00EA3C00"/>
    <w:sectPr w:rsidR="00EA3C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4EB3"/>
    <w:rsid w:val="00876C7E"/>
    <w:rsid w:val="008F5891"/>
    <w:rsid w:val="00A17B10"/>
    <w:rsid w:val="00AA1D8D"/>
    <w:rsid w:val="00B47730"/>
    <w:rsid w:val="00BD0900"/>
    <w:rsid w:val="00C94CD3"/>
    <w:rsid w:val="00CB0664"/>
    <w:rsid w:val="00EA3C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E00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EA3C0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3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3C00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ljs-comment">
    <w:name w:val="hljs-comment"/>
    <w:basedOn w:val="Fuentedeprrafopredeter"/>
    <w:rsid w:val="00EA3C00"/>
  </w:style>
  <w:style w:type="character" w:customStyle="1" w:styleId="hljs-title">
    <w:name w:val="hljs-title"/>
    <w:basedOn w:val="Fuentedeprrafopredeter"/>
    <w:rsid w:val="00EA3C00"/>
  </w:style>
  <w:style w:type="character" w:customStyle="1" w:styleId="hljs-string">
    <w:name w:val="hljs-string"/>
    <w:basedOn w:val="Fuentedeprrafopredeter"/>
    <w:rsid w:val="00EA3C00"/>
  </w:style>
  <w:style w:type="character" w:customStyle="1" w:styleId="hljs-property">
    <w:name w:val="hljs-property"/>
    <w:basedOn w:val="Fuentedeprrafopredeter"/>
    <w:rsid w:val="00EA3C00"/>
  </w:style>
  <w:style w:type="character" w:customStyle="1" w:styleId="hljs-attr">
    <w:name w:val="hljs-attr"/>
    <w:basedOn w:val="Fuentedeprrafopredeter"/>
    <w:rsid w:val="00EA3C00"/>
  </w:style>
  <w:style w:type="character" w:customStyle="1" w:styleId="hljs-number">
    <w:name w:val="hljs-number"/>
    <w:basedOn w:val="Fuentedeprrafopredeter"/>
    <w:rsid w:val="00EA3C00"/>
  </w:style>
  <w:style w:type="character" w:customStyle="1" w:styleId="hljs-literal">
    <w:name w:val="hljs-literal"/>
    <w:basedOn w:val="Fuentedeprrafopredeter"/>
    <w:rsid w:val="00EA3C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EA3C0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3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3C00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ljs-comment">
    <w:name w:val="hljs-comment"/>
    <w:basedOn w:val="Fuentedeprrafopredeter"/>
    <w:rsid w:val="00EA3C00"/>
  </w:style>
  <w:style w:type="character" w:customStyle="1" w:styleId="hljs-title">
    <w:name w:val="hljs-title"/>
    <w:basedOn w:val="Fuentedeprrafopredeter"/>
    <w:rsid w:val="00EA3C00"/>
  </w:style>
  <w:style w:type="character" w:customStyle="1" w:styleId="hljs-string">
    <w:name w:val="hljs-string"/>
    <w:basedOn w:val="Fuentedeprrafopredeter"/>
    <w:rsid w:val="00EA3C00"/>
  </w:style>
  <w:style w:type="character" w:customStyle="1" w:styleId="hljs-property">
    <w:name w:val="hljs-property"/>
    <w:basedOn w:val="Fuentedeprrafopredeter"/>
    <w:rsid w:val="00EA3C00"/>
  </w:style>
  <w:style w:type="character" w:customStyle="1" w:styleId="hljs-attr">
    <w:name w:val="hljs-attr"/>
    <w:basedOn w:val="Fuentedeprrafopredeter"/>
    <w:rsid w:val="00EA3C00"/>
  </w:style>
  <w:style w:type="character" w:customStyle="1" w:styleId="hljs-number">
    <w:name w:val="hljs-number"/>
    <w:basedOn w:val="Fuentedeprrafopredeter"/>
    <w:rsid w:val="00EA3C00"/>
  </w:style>
  <w:style w:type="character" w:customStyle="1" w:styleId="hljs-literal">
    <w:name w:val="hljs-literal"/>
    <w:basedOn w:val="Fuentedeprrafopredeter"/>
    <w:rsid w:val="00EA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8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5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9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5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565763-9F04-44F8-B0A4-54F95CEFC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</cp:lastModifiedBy>
  <cp:revision>7</cp:revision>
  <dcterms:created xsi:type="dcterms:W3CDTF">2025-04-16T19:29:00Z</dcterms:created>
  <dcterms:modified xsi:type="dcterms:W3CDTF">2025-08-26T00:19:00Z</dcterms:modified>
  <cp:category/>
</cp:coreProperties>
</file>