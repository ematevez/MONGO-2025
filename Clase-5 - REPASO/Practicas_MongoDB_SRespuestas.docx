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4D35D" w14:textId="1359C265" w:rsidR="00FB507C" w:rsidRDefault="00FB507C">
      <w:pPr>
        <w:pStyle w:val="Ttulo1"/>
        <w:jc w:val="center"/>
      </w:pPr>
      <w:r w:rsidRPr="00FB507C">
        <w:rPr>
          <w:noProof/>
        </w:rPr>
        <w:drawing>
          <wp:inline distT="0" distB="0" distL="0" distR="0" wp14:anchorId="42566DF2" wp14:editId="5AA0A212">
            <wp:extent cx="2721190" cy="3826510"/>
            <wp:effectExtent l="0" t="0" r="317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6823" cy="383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6944" w14:textId="4D6A47F8" w:rsidR="00F74EE5" w:rsidRDefault="00F74EE5" w:rsidP="00F74EE5"/>
    <w:p w14:paraId="747E36B7" w14:textId="50A98AF6" w:rsidR="00A77143" w:rsidRPr="00191D64" w:rsidRDefault="00770DE7">
      <w:pPr>
        <w:pStyle w:val="Ttulo1"/>
        <w:jc w:val="center"/>
        <w:rPr>
          <w:lang w:val="es-AR"/>
        </w:rPr>
      </w:pPr>
      <w:r w:rsidRPr="00191D64">
        <w:rPr>
          <w:lang w:val="es-AR"/>
        </w:rPr>
        <w:t>Prácticas Avanzadas de MongoDB – Agregación</w:t>
      </w:r>
    </w:p>
    <w:p w14:paraId="2905F807" w14:textId="77777777" w:rsidR="00A77143" w:rsidRPr="00191D64" w:rsidRDefault="00770DE7">
      <w:pPr>
        <w:pStyle w:val="Ttulo2"/>
        <w:rPr>
          <w:lang w:val="es-AR"/>
        </w:rPr>
      </w:pPr>
      <w:r>
        <w:t>🧪</w:t>
      </w:r>
      <w:r w:rsidRPr="00191D64">
        <w:rPr>
          <w:lang w:val="es-AR"/>
        </w:rPr>
        <w:t xml:space="preserve"> PRÁCTICA 1 – Tienda Online: Análisis de Ventas</w:t>
      </w:r>
    </w:p>
    <w:p w14:paraId="6508ED99" w14:textId="77777777" w:rsidR="00A77143" w:rsidRPr="00191D64" w:rsidRDefault="00770DE7">
      <w:pPr>
        <w:pStyle w:val="Ttulo3"/>
        <w:rPr>
          <w:lang w:val="es-AR"/>
        </w:rPr>
      </w:pPr>
      <w:r>
        <w:t>📦</w:t>
      </w:r>
      <w:r w:rsidRPr="00191D64">
        <w:rPr>
          <w:lang w:val="es-AR"/>
        </w:rPr>
        <w:t xml:space="preserve"> InsertMany:</w:t>
      </w:r>
    </w:p>
    <w:p w14:paraId="228FE43F" w14:textId="0BF691DA" w:rsidR="00A77143" w:rsidRPr="00191D64" w:rsidRDefault="00770DE7">
      <w:pPr>
        <w:rPr>
          <w:rFonts w:ascii="Courier New" w:hAnsi="Courier New"/>
          <w:sz w:val="20"/>
          <w:lang w:val="es-AR"/>
        </w:rPr>
      </w:pPr>
      <w:r w:rsidRPr="00191D64">
        <w:rPr>
          <w:rFonts w:ascii="Courier New" w:hAnsi="Courier New"/>
          <w:sz w:val="20"/>
          <w:lang w:val="es-AR"/>
        </w:rPr>
        <w:t>db.ventas.insertMany([</w:t>
      </w:r>
      <w:r w:rsidRPr="00191D64">
        <w:rPr>
          <w:rFonts w:ascii="Courier New" w:hAnsi="Courier New"/>
          <w:sz w:val="20"/>
          <w:lang w:val="es-AR"/>
        </w:rPr>
        <w:br/>
        <w:t xml:space="preserve">  { producto: "Auriculares Bluetooth", categoria: "Electrónica", cliente: { nombre: "Ana", pais: "Argentina" }, cantidad: 2, precioUnitario: 5000, fecha: ISODate("2024-01-15") },</w:t>
      </w:r>
      <w:r w:rsidRPr="00191D64">
        <w:rPr>
          <w:rFonts w:ascii="Courier New" w:hAnsi="Courier New"/>
          <w:sz w:val="20"/>
          <w:lang w:val="es-AR"/>
        </w:rPr>
        <w:br/>
        <w:t xml:space="preserve">  { producto: "Teclado Mecánico", categoria: "Electrónica", cliente: { nombre: "Luis", pais: "Uruguay" }, cantidad: 1, precioUnitario: 8000, fecha: ISODate("2024-02-10") },</w:t>
      </w:r>
      <w:r w:rsidRPr="00191D64">
        <w:rPr>
          <w:rFonts w:ascii="Courier New" w:hAnsi="Courier New"/>
          <w:sz w:val="20"/>
          <w:lang w:val="es-AR"/>
        </w:rPr>
        <w:br/>
        <w:t xml:space="preserve">  { producto: "Zapatillas Deportivas", categoria: "Indumentaria", cliente: { nombre: "Lucía", pais: "Argentina" }, cantidad: 3, precioUnitario: 10000, fecha: ISODate("2023-12-01") },</w:t>
      </w:r>
      <w:r w:rsidRPr="00191D64">
        <w:rPr>
          <w:rFonts w:ascii="Courier New" w:hAnsi="Courier New"/>
          <w:sz w:val="20"/>
          <w:lang w:val="es-AR"/>
        </w:rPr>
        <w:br/>
        <w:t xml:space="preserve">  { producto: "Remera", categoria: "Indumentaria", cliente: { nombre: "Marcos", pais: "Chile" }, cantidad: 2, precioUnitario: 4000, fecha: ISODate("2023-11-22") },</w:t>
      </w:r>
      <w:r w:rsidRPr="00191D64">
        <w:rPr>
          <w:rFonts w:ascii="Courier New" w:hAnsi="Courier New"/>
          <w:sz w:val="20"/>
          <w:lang w:val="es-AR"/>
        </w:rPr>
        <w:br/>
        <w:t xml:space="preserve">  { producto: "Notebook", categoria: "Tecnología", cliente: { nombre: "Sofía", pais: "Argentina" }, cantidad: 1, precioUnitario: 250000, </w:t>
      </w:r>
      <w:r w:rsidRPr="00191D64">
        <w:rPr>
          <w:rFonts w:ascii="Courier New" w:hAnsi="Courier New"/>
          <w:sz w:val="20"/>
          <w:lang w:val="es-AR"/>
        </w:rPr>
        <w:lastRenderedPageBreak/>
        <w:t>fecha: ISODate("2024-03-20") },</w:t>
      </w:r>
      <w:r w:rsidRPr="00191D64">
        <w:rPr>
          <w:rFonts w:ascii="Courier New" w:hAnsi="Courier New"/>
          <w:sz w:val="20"/>
          <w:lang w:val="es-AR"/>
        </w:rPr>
        <w:br/>
        <w:t xml:space="preserve">  { producto: "Mouse", categoria: "Electrónica", cliente: { nombre: "Pedro", pais: "Brasil" }, cantidad: 4, precioUnitario: 3000, fecha: ISODate("2024-04-05") },</w:t>
      </w:r>
      <w:r w:rsidRPr="00191D64">
        <w:rPr>
          <w:rFonts w:ascii="Courier New" w:hAnsi="Courier New"/>
          <w:sz w:val="20"/>
          <w:lang w:val="es-AR"/>
        </w:rPr>
        <w:br/>
        <w:t xml:space="preserve">  { producto: "Smartwatch", categoria: "Tecnología", cliente: { nombre: "Julieta", pais: "Chile" }, cantidad: 1, precioUnitario: 40000, fecha: ISODate("2023-09-12") },</w:t>
      </w:r>
      <w:r w:rsidRPr="00191D64">
        <w:rPr>
          <w:rFonts w:ascii="Courier New" w:hAnsi="Courier New"/>
          <w:sz w:val="20"/>
          <w:lang w:val="es-AR"/>
        </w:rPr>
        <w:br/>
        <w:t xml:space="preserve">  { producto: "Campera", categoria: "Indumentaria", cliente: { nombre: "Ricardo", pais: "Uruguay" }, cantidad: 1, precioUnitario: 18000, fecha: ISODate("2024-03-05") },</w:t>
      </w:r>
      <w:r w:rsidRPr="00191D64">
        <w:rPr>
          <w:rFonts w:ascii="Courier New" w:hAnsi="Courier New"/>
          <w:sz w:val="20"/>
          <w:lang w:val="es-AR"/>
        </w:rPr>
        <w:br/>
        <w:t xml:space="preserve">  { producto: "Tablet", categoria: "Tecnología", cliente: { nombre: "Elena", pais: "Argentina" }, cantidad: 2, precioUnitario: 120000, fecha: ISODate("2024-01-28") },</w:t>
      </w:r>
      <w:r w:rsidRPr="00191D64">
        <w:rPr>
          <w:rFonts w:ascii="Courier New" w:hAnsi="Courier New"/>
          <w:sz w:val="20"/>
          <w:lang w:val="es-AR"/>
        </w:rPr>
        <w:br/>
        <w:t xml:space="preserve">  { producto: "Cargador Portátil", categoria: "Electrónica", cliente: { nombre: "Martín", pais: "Chile" }, cantidad: 5, precioUnitario: 3500, fecha: ISODate("2024-02-17") }</w:t>
      </w:r>
      <w:r w:rsidRPr="00191D64">
        <w:rPr>
          <w:rFonts w:ascii="Courier New" w:hAnsi="Courier New"/>
          <w:sz w:val="20"/>
          <w:lang w:val="es-AR"/>
        </w:rPr>
        <w:br/>
        <w:t>]);</w:t>
      </w:r>
    </w:p>
    <w:p w14:paraId="0D45FEC9" w14:textId="514C2D66" w:rsidR="0028270C" w:rsidRPr="00191D64" w:rsidRDefault="0028270C">
      <w:pPr>
        <w:rPr>
          <w:rFonts w:ascii="Courier New" w:hAnsi="Courier New"/>
          <w:sz w:val="20"/>
          <w:lang w:val="es-AR"/>
        </w:rPr>
      </w:pPr>
    </w:p>
    <w:p w14:paraId="72768DB9" w14:textId="7B1DF85D" w:rsidR="0028270C" w:rsidRDefault="0028270C"/>
    <w:p w14:paraId="0533FA51" w14:textId="77777777" w:rsidR="00A77143" w:rsidRDefault="00770DE7">
      <w:pPr>
        <w:pStyle w:val="Ttulo3"/>
      </w:pPr>
      <w:r>
        <w:t>🧠 Preguntas:</w:t>
      </w:r>
    </w:p>
    <w:p w14:paraId="36169618" w14:textId="5FBBE08B" w:rsidR="00A77143" w:rsidRPr="00191D64" w:rsidRDefault="00770DE7" w:rsidP="00121505">
      <w:pPr>
        <w:pStyle w:val="Prrafodelista"/>
        <w:numPr>
          <w:ilvl w:val="0"/>
          <w:numId w:val="10"/>
        </w:numPr>
        <w:rPr>
          <w:lang w:val="es-AR"/>
        </w:rPr>
      </w:pPr>
      <w:r w:rsidRPr="00191D64">
        <w:rPr>
          <w:lang w:val="es-AR"/>
        </w:rPr>
        <w:t>Mostrar todas las ventas realizadas en 2024.</w:t>
      </w:r>
    </w:p>
    <w:p w14:paraId="27BED9F2" w14:textId="214B0FEA" w:rsidR="00121505" w:rsidRPr="00191D64" w:rsidRDefault="00121505" w:rsidP="00121505">
      <w:pPr>
        <w:pStyle w:val="Prrafodelista"/>
        <w:rPr>
          <w:lang w:val="es-AR"/>
        </w:rPr>
      </w:pPr>
    </w:p>
    <w:p w14:paraId="57AE4EDC" w14:textId="5514395E" w:rsidR="00121505" w:rsidRPr="00191D64" w:rsidRDefault="00121505" w:rsidP="00121505">
      <w:pPr>
        <w:pStyle w:val="Prrafodelista"/>
        <w:rPr>
          <w:lang w:val="es-AR"/>
        </w:rPr>
      </w:pPr>
    </w:p>
    <w:p w14:paraId="1B88F80E" w14:textId="00EA5CF1" w:rsidR="00A77143" w:rsidRPr="00191D64" w:rsidRDefault="00770DE7">
      <w:pPr>
        <w:rPr>
          <w:lang w:val="es-AR"/>
        </w:rPr>
      </w:pPr>
      <w:r w:rsidRPr="00191D64">
        <w:rPr>
          <w:lang w:val="es-AR"/>
        </w:rPr>
        <w:t>2. Calcular el total vendido por país (cantidad * precioUnitario).</w:t>
      </w:r>
    </w:p>
    <w:p w14:paraId="23C68521" w14:textId="3AE58031" w:rsidR="0028270C" w:rsidRPr="00191D64" w:rsidRDefault="004D6DA0">
      <w:pPr>
        <w:rPr>
          <w:lang w:val="es-AR"/>
        </w:rPr>
      </w:pPr>
      <w:r w:rsidRPr="00191D64">
        <w:rPr>
          <w:lang w:val="es-AR"/>
        </w:rPr>
        <w:tab/>
      </w:r>
    </w:p>
    <w:p w14:paraId="70A0E2B0" w14:textId="3DF6F7B7" w:rsidR="00A77143" w:rsidRPr="00191D64" w:rsidRDefault="004D6DA0" w:rsidP="004D6DA0">
      <w:pPr>
        <w:rPr>
          <w:lang w:val="es-AR"/>
        </w:rPr>
      </w:pPr>
      <w:r w:rsidRPr="00191D64">
        <w:rPr>
          <w:lang w:val="es-AR"/>
        </w:rPr>
        <w:t xml:space="preserve">3. </w:t>
      </w:r>
      <w:r w:rsidR="00770DE7" w:rsidRPr="00191D64">
        <w:rPr>
          <w:lang w:val="es-AR"/>
        </w:rPr>
        <w:t>Agrupar por categoría y calcular el total de productos vendidos.</w:t>
      </w:r>
    </w:p>
    <w:p w14:paraId="37739D2B" w14:textId="77777777" w:rsidR="004D6DA0" w:rsidRPr="00191D64" w:rsidRDefault="004D6DA0" w:rsidP="004D6DA0">
      <w:pPr>
        <w:pStyle w:val="Prrafodelista"/>
        <w:rPr>
          <w:lang w:val="es-AR"/>
        </w:rPr>
      </w:pPr>
    </w:p>
    <w:p w14:paraId="67255D37" w14:textId="1214F403" w:rsidR="00A77143" w:rsidRPr="00191D64" w:rsidRDefault="00770DE7">
      <w:pPr>
        <w:rPr>
          <w:lang w:val="es-AR"/>
        </w:rPr>
      </w:pPr>
      <w:r w:rsidRPr="00191D64">
        <w:rPr>
          <w:lang w:val="es-AR"/>
        </w:rPr>
        <w:t>4. Promedio del valor total por venta.</w:t>
      </w:r>
    </w:p>
    <w:p w14:paraId="1F75FABF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5. Mostrar el top 3 de productos más vendidos por cantidad.</w:t>
      </w:r>
    </w:p>
    <w:p w14:paraId="0C213D38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6. Ordenar las ventas por fecha descendente.</w:t>
      </w:r>
    </w:p>
    <w:p w14:paraId="723639EC" w14:textId="4A367F73" w:rsidR="00A77143" w:rsidRPr="00191D64" w:rsidRDefault="00770DE7">
      <w:pPr>
        <w:rPr>
          <w:lang w:val="es-AR"/>
        </w:rPr>
      </w:pPr>
      <w:r w:rsidRPr="00191D64">
        <w:rPr>
          <w:lang w:val="es-AR"/>
        </w:rPr>
        <w:t>7. Mostrar las ventas realizadas en Argentina mayores a $10.000.</w:t>
      </w:r>
    </w:p>
    <w:p w14:paraId="255915DC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8. Calcular el total recaudado por categoría.</w:t>
      </w:r>
    </w:p>
    <w:p w14:paraId="65A86DF7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9. Mostrar los productos que se vendieron en más de un país.</w:t>
      </w:r>
    </w:p>
    <w:p w14:paraId="098F7CCB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10. Contar cuántas ventas hubo por cliente.</w:t>
      </w:r>
    </w:p>
    <w:p w14:paraId="71EE0174" w14:textId="77777777" w:rsidR="00A77143" w:rsidRPr="00191D64" w:rsidRDefault="00770DE7">
      <w:pPr>
        <w:pStyle w:val="Ttulo2"/>
        <w:rPr>
          <w:lang w:val="es-AR"/>
        </w:rPr>
      </w:pPr>
      <w:r>
        <w:lastRenderedPageBreak/>
        <w:t>🧪</w:t>
      </w:r>
      <w:r w:rsidRPr="00191D64">
        <w:rPr>
          <w:lang w:val="es-AR"/>
        </w:rPr>
        <w:t xml:space="preserve"> PRÁCTICA 2 – Plataforma de Cursos Online</w:t>
      </w:r>
    </w:p>
    <w:p w14:paraId="52BAAC63" w14:textId="77777777" w:rsidR="00A77143" w:rsidRPr="00191D64" w:rsidRDefault="00770DE7">
      <w:pPr>
        <w:pStyle w:val="Ttulo3"/>
        <w:rPr>
          <w:lang w:val="es-AR"/>
        </w:rPr>
      </w:pPr>
      <w:r>
        <w:t>📦</w:t>
      </w:r>
      <w:r w:rsidRPr="00191D64">
        <w:rPr>
          <w:lang w:val="es-AR"/>
        </w:rPr>
        <w:t xml:space="preserve"> InsertMany:</w:t>
      </w:r>
    </w:p>
    <w:p w14:paraId="5E742582" w14:textId="77777777" w:rsidR="00A77143" w:rsidRPr="00191D64" w:rsidRDefault="00770DE7">
      <w:pPr>
        <w:rPr>
          <w:lang w:val="es-AR"/>
        </w:rPr>
      </w:pPr>
      <w:r w:rsidRPr="00191D64">
        <w:rPr>
          <w:rFonts w:ascii="Courier New" w:hAnsi="Courier New"/>
          <w:sz w:val="20"/>
          <w:lang w:val="es-AR"/>
        </w:rPr>
        <w:t>db.cursos.insertMany([</w:t>
      </w:r>
      <w:r w:rsidRPr="00191D64">
        <w:rPr>
          <w:rFonts w:ascii="Courier New" w:hAnsi="Courier New"/>
          <w:sz w:val="20"/>
          <w:lang w:val="es-AR"/>
        </w:rPr>
        <w:br/>
        <w:t xml:space="preserve">  {</w:t>
      </w:r>
      <w:r w:rsidRPr="00191D64">
        <w:rPr>
          <w:rFonts w:ascii="Courier New" w:hAnsi="Courier New"/>
          <w:sz w:val="20"/>
          <w:lang w:val="es-AR"/>
        </w:rPr>
        <w:br/>
        <w:t xml:space="preserve">    titulo: "MongoDB Avanzado",</w:t>
      </w:r>
      <w:r w:rsidRPr="00191D64">
        <w:rPr>
          <w:rFonts w:ascii="Courier New" w:hAnsi="Courier New"/>
          <w:sz w:val="20"/>
          <w:lang w:val="es-AR"/>
        </w:rPr>
        <w:br/>
        <w:t xml:space="preserve">    duracionHoras: 20,</w:t>
      </w:r>
      <w:r w:rsidRPr="00191D64">
        <w:rPr>
          <w:rFonts w:ascii="Courier New" w:hAnsi="Courier New"/>
          <w:sz w:val="20"/>
          <w:lang w:val="es-AR"/>
        </w:rPr>
        <w:br/>
        <w:t xml:space="preserve">    categorias: ["Bases de Datos", "Backend"],</w:t>
      </w:r>
      <w:r w:rsidRPr="00191D64">
        <w:rPr>
          <w:rFonts w:ascii="Courier New" w:hAnsi="Courier New"/>
          <w:sz w:val="20"/>
          <w:lang w:val="es-AR"/>
        </w:rPr>
        <w:br/>
        <w:t xml:space="preserve">    docente: "Juan Pérez",</w:t>
      </w:r>
      <w:r w:rsidRPr="00191D64">
        <w:rPr>
          <w:rFonts w:ascii="Courier New" w:hAnsi="Courier New"/>
          <w:sz w:val="20"/>
          <w:lang w:val="es-AR"/>
        </w:rPr>
        <w:br/>
        <w:t xml:space="preserve">    estudiantes: [</w:t>
      </w:r>
      <w:r w:rsidRPr="00191D64">
        <w:rPr>
          <w:rFonts w:ascii="Courier New" w:hAnsi="Courier New"/>
          <w:sz w:val="20"/>
          <w:lang w:val="es-AR"/>
        </w:rPr>
        <w:br/>
        <w:t xml:space="preserve">      { nombre: "Lucía", nota: 8 },</w:t>
      </w:r>
      <w:r w:rsidRPr="00191D64">
        <w:rPr>
          <w:rFonts w:ascii="Courier New" w:hAnsi="Courier New"/>
          <w:sz w:val="20"/>
          <w:lang w:val="es-AR"/>
        </w:rPr>
        <w:br/>
        <w:t xml:space="preserve">      { nombre: "Martín", nota: 9 },</w:t>
      </w:r>
      <w:r w:rsidRPr="00191D64">
        <w:rPr>
          <w:rFonts w:ascii="Courier New" w:hAnsi="Courier New"/>
          <w:sz w:val="20"/>
          <w:lang w:val="es-AR"/>
        </w:rPr>
        <w:br/>
        <w:t xml:space="preserve">      { nombre: "Sofía", nota: 7 }</w:t>
      </w:r>
      <w:r w:rsidRPr="00191D64">
        <w:rPr>
          <w:rFonts w:ascii="Courier New" w:hAnsi="Courier New"/>
          <w:sz w:val="20"/>
          <w:lang w:val="es-AR"/>
        </w:rPr>
        <w:br/>
        <w:t xml:space="preserve">    ]</w:t>
      </w:r>
      <w:r w:rsidRPr="00191D64">
        <w:rPr>
          <w:rFonts w:ascii="Courier New" w:hAnsi="Courier New"/>
          <w:sz w:val="20"/>
          <w:lang w:val="es-AR"/>
        </w:rPr>
        <w:br/>
        <w:t xml:space="preserve">  },</w:t>
      </w:r>
      <w:r w:rsidRPr="00191D64">
        <w:rPr>
          <w:rFonts w:ascii="Courier New" w:hAnsi="Courier New"/>
          <w:sz w:val="20"/>
          <w:lang w:val="es-AR"/>
        </w:rPr>
        <w:br/>
        <w:t xml:space="preserve">  {</w:t>
      </w:r>
      <w:r w:rsidRPr="00191D64">
        <w:rPr>
          <w:rFonts w:ascii="Courier New" w:hAnsi="Courier New"/>
          <w:sz w:val="20"/>
          <w:lang w:val="es-AR"/>
        </w:rPr>
        <w:br/>
        <w:t xml:space="preserve">    titulo: "Python para Principiantes",</w:t>
      </w:r>
      <w:r w:rsidRPr="00191D64">
        <w:rPr>
          <w:rFonts w:ascii="Courier New" w:hAnsi="Courier New"/>
          <w:sz w:val="20"/>
          <w:lang w:val="es-AR"/>
        </w:rPr>
        <w:br/>
        <w:t xml:space="preserve">    duracionHoras: 15,</w:t>
      </w:r>
      <w:r w:rsidRPr="00191D64">
        <w:rPr>
          <w:rFonts w:ascii="Courier New" w:hAnsi="Courier New"/>
          <w:sz w:val="20"/>
          <w:lang w:val="es-AR"/>
        </w:rPr>
        <w:br/>
        <w:t xml:space="preserve">    categorias: ["Programación", "Backend"],</w:t>
      </w:r>
      <w:r w:rsidRPr="00191D64">
        <w:rPr>
          <w:rFonts w:ascii="Courier New" w:hAnsi="Courier New"/>
          <w:sz w:val="20"/>
          <w:lang w:val="es-AR"/>
        </w:rPr>
        <w:br/>
        <w:t xml:space="preserve">    docente: "Ana Torres",</w:t>
      </w:r>
      <w:r w:rsidRPr="00191D64">
        <w:rPr>
          <w:rFonts w:ascii="Courier New" w:hAnsi="Courier New"/>
          <w:sz w:val="20"/>
          <w:lang w:val="es-AR"/>
        </w:rPr>
        <w:br/>
        <w:t xml:space="preserve">    estudiantes: [</w:t>
      </w:r>
      <w:r w:rsidRPr="00191D64">
        <w:rPr>
          <w:rFonts w:ascii="Courier New" w:hAnsi="Courier New"/>
          <w:sz w:val="20"/>
          <w:lang w:val="es-AR"/>
        </w:rPr>
        <w:br/>
        <w:t xml:space="preserve">      { nombre: "Carlos", nota: 6 },</w:t>
      </w:r>
      <w:r w:rsidRPr="00191D64">
        <w:rPr>
          <w:rFonts w:ascii="Courier New" w:hAnsi="Courier New"/>
          <w:sz w:val="20"/>
          <w:lang w:val="es-AR"/>
        </w:rPr>
        <w:br/>
        <w:t xml:space="preserve">      { nombre: "Julieta", nota: 8 }</w:t>
      </w:r>
      <w:r w:rsidRPr="00191D64">
        <w:rPr>
          <w:rFonts w:ascii="Courier New" w:hAnsi="Courier New"/>
          <w:sz w:val="20"/>
          <w:lang w:val="es-AR"/>
        </w:rPr>
        <w:br/>
        <w:t xml:space="preserve">    ]</w:t>
      </w:r>
      <w:r w:rsidRPr="00191D64">
        <w:rPr>
          <w:rFonts w:ascii="Courier New" w:hAnsi="Courier New"/>
          <w:sz w:val="20"/>
          <w:lang w:val="es-AR"/>
        </w:rPr>
        <w:br/>
        <w:t xml:space="preserve">  },</w:t>
      </w:r>
      <w:r w:rsidRPr="00191D64">
        <w:rPr>
          <w:rFonts w:ascii="Courier New" w:hAnsi="Courier New"/>
          <w:sz w:val="20"/>
          <w:lang w:val="es-AR"/>
        </w:rPr>
        <w:br/>
        <w:t xml:space="preserve">  {</w:t>
      </w:r>
      <w:r w:rsidRPr="00191D64">
        <w:rPr>
          <w:rFonts w:ascii="Courier New" w:hAnsi="Courier New"/>
          <w:sz w:val="20"/>
          <w:lang w:val="es-AR"/>
        </w:rPr>
        <w:br/>
        <w:t xml:space="preserve">    titulo: "Diseño UX/UI",</w:t>
      </w:r>
      <w:r w:rsidRPr="00191D64">
        <w:rPr>
          <w:rFonts w:ascii="Courier New" w:hAnsi="Courier New"/>
          <w:sz w:val="20"/>
          <w:lang w:val="es-AR"/>
        </w:rPr>
        <w:br/>
        <w:t xml:space="preserve">    duracionHoras: 18,</w:t>
      </w:r>
      <w:r w:rsidRPr="00191D64">
        <w:rPr>
          <w:rFonts w:ascii="Courier New" w:hAnsi="Courier New"/>
          <w:sz w:val="20"/>
          <w:lang w:val="es-AR"/>
        </w:rPr>
        <w:br/>
        <w:t xml:space="preserve">    categorias: ["Diseño", "Frontend"],</w:t>
      </w:r>
      <w:r w:rsidRPr="00191D64">
        <w:rPr>
          <w:rFonts w:ascii="Courier New" w:hAnsi="Courier New"/>
          <w:sz w:val="20"/>
          <w:lang w:val="es-AR"/>
        </w:rPr>
        <w:br/>
        <w:t xml:space="preserve">    docente: "Diego López",</w:t>
      </w:r>
      <w:r w:rsidRPr="00191D64">
        <w:rPr>
          <w:rFonts w:ascii="Courier New" w:hAnsi="Courier New"/>
          <w:sz w:val="20"/>
          <w:lang w:val="es-AR"/>
        </w:rPr>
        <w:br/>
        <w:t xml:space="preserve">    estudiantes: [</w:t>
      </w:r>
      <w:r w:rsidRPr="00191D64">
        <w:rPr>
          <w:rFonts w:ascii="Courier New" w:hAnsi="Courier New"/>
          <w:sz w:val="20"/>
          <w:lang w:val="es-AR"/>
        </w:rPr>
        <w:br/>
        <w:t xml:space="preserve">      { nombre: "Lucía", nota: 9 },</w:t>
      </w:r>
      <w:r w:rsidRPr="00191D64">
        <w:rPr>
          <w:rFonts w:ascii="Courier New" w:hAnsi="Courier New"/>
          <w:sz w:val="20"/>
          <w:lang w:val="es-AR"/>
        </w:rPr>
        <w:br/>
        <w:t xml:space="preserve">      { nombre: "Matías", nota: 10 }</w:t>
      </w:r>
      <w:r w:rsidRPr="00191D64">
        <w:rPr>
          <w:rFonts w:ascii="Courier New" w:hAnsi="Courier New"/>
          <w:sz w:val="20"/>
          <w:lang w:val="es-AR"/>
        </w:rPr>
        <w:br/>
        <w:t xml:space="preserve">    ]</w:t>
      </w:r>
      <w:r w:rsidRPr="00191D64">
        <w:rPr>
          <w:rFonts w:ascii="Courier New" w:hAnsi="Courier New"/>
          <w:sz w:val="20"/>
          <w:lang w:val="es-AR"/>
        </w:rPr>
        <w:br/>
        <w:t xml:space="preserve">  },</w:t>
      </w:r>
      <w:r w:rsidRPr="00191D64">
        <w:rPr>
          <w:rFonts w:ascii="Courier New" w:hAnsi="Courier New"/>
          <w:sz w:val="20"/>
          <w:lang w:val="es-AR"/>
        </w:rPr>
        <w:br/>
        <w:t xml:space="preserve">  {</w:t>
      </w:r>
      <w:r w:rsidRPr="00191D64">
        <w:rPr>
          <w:rFonts w:ascii="Courier New" w:hAnsi="Courier New"/>
          <w:sz w:val="20"/>
          <w:lang w:val="es-AR"/>
        </w:rPr>
        <w:br/>
        <w:t xml:space="preserve">    titulo: "JavaScript Intermedio",</w:t>
      </w:r>
      <w:r w:rsidRPr="00191D64">
        <w:rPr>
          <w:rFonts w:ascii="Courier New" w:hAnsi="Courier New"/>
          <w:sz w:val="20"/>
          <w:lang w:val="es-AR"/>
        </w:rPr>
        <w:br/>
        <w:t xml:space="preserve">    duracionHoras: 22,</w:t>
      </w:r>
      <w:r w:rsidRPr="00191D64">
        <w:rPr>
          <w:rFonts w:ascii="Courier New" w:hAnsi="Courier New"/>
          <w:sz w:val="20"/>
          <w:lang w:val="es-AR"/>
        </w:rPr>
        <w:br/>
        <w:t xml:space="preserve">    categorias: ["Programación", "Frontend"],</w:t>
      </w:r>
      <w:r w:rsidRPr="00191D64">
        <w:rPr>
          <w:rFonts w:ascii="Courier New" w:hAnsi="Courier New"/>
          <w:sz w:val="20"/>
          <w:lang w:val="es-AR"/>
        </w:rPr>
        <w:br/>
        <w:t xml:space="preserve">    docente: "Ana Torres",</w:t>
      </w:r>
      <w:r w:rsidRPr="00191D64">
        <w:rPr>
          <w:rFonts w:ascii="Courier New" w:hAnsi="Courier New"/>
          <w:sz w:val="20"/>
          <w:lang w:val="es-AR"/>
        </w:rPr>
        <w:br/>
        <w:t xml:space="preserve">    estudiantes: [</w:t>
      </w:r>
      <w:r w:rsidRPr="00191D64">
        <w:rPr>
          <w:rFonts w:ascii="Courier New" w:hAnsi="Courier New"/>
          <w:sz w:val="20"/>
          <w:lang w:val="es-AR"/>
        </w:rPr>
        <w:br/>
        <w:t xml:space="preserve">      { nombre: "Lucía", nota: 7 },</w:t>
      </w:r>
      <w:r w:rsidRPr="00191D64">
        <w:rPr>
          <w:rFonts w:ascii="Courier New" w:hAnsi="Courier New"/>
          <w:sz w:val="20"/>
          <w:lang w:val="es-AR"/>
        </w:rPr>
        <w:br/>
        <w:t xml:space="preserve">      { nombre: "Carlos", nota: 7 },</w:t>
      </w:r>
      <w:r w:rsidRPr="00191D64">
        <w:rPr>
          <w:rFonts w:ascii="Courier New" w:hAnsi="Courier New"/>
          <w:sz w:val="20"/>
          <w:lang w:val="es-AR"/>
        </w:rPr>
        <w:br/>
        <w:t xml:space="preserve">      { nombre: "Elena", nota: 8 }</w:t>
      </w:r>
      <w:r w:rsidRPr="00191D64">
        <w:rPr>
          <w:rFonts w:ascii="Courier New" w:hAnsi="Courier New"/>
          <w:sz w:val="20"/>
          <w:lang w:val="es-AR"/>
        </w:rPr>
        <w:br/>
        <w:t xml:space="preserve">    ]</w:t>
      </w:r>
      <w:r w:rsidRPr="00191D64">
        <w:rPr>
          <w:rFonts w:ascii="Courier New" w:hAnsi="Courier New"/>
          <w:sz w:val="20"/>
          <w:lang w:val="es-AR"/>
        </w:rPr>
        <w:br/>
        <w:t xml:space="preserve">  }</w:t>
      </w:r>
      <w:r w:rsidRPr="00191D64">
        <w:rPr>
          <w:rFonts w:ascii="Courier New" w:hAnsi="Courier New"/>
          <w:sz w:val="20"/>
          <w:lang w:val="es-AR"/>
        </w:rPr>
        <w:br/>
        <w:t>]);</w:t>
      </w:r>
    </w:p>
    <w:p w14:paraId="28CFDA5F" w14:textId="77777777" w:rsidR="00A77143" w:rsidRPr="00191D64" w:rsidRDefault="00770DE7">
      <w:pPr>
        <w:pStyle w:val="Ttulo3"/>
        <w:rPr>
          <w:lang w:val="es-AR"/>
        </w:rPr>
      </w:pPr>
      <w:r>
        <w:lastRenderedPageBreak/>
        <w:t>🧠</w:t>
      </w:r>
      <w:r w:rsidRPr="00191D64">
        <w:rPr>
          <w:lang w:val="es-AR"/>
        </w:rPr>
        <w:t xml:space="preserve"> Preguntas:</w:t>
      </w:r>
    </w:p>
    <w:p w14:paraId="48F948CD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1. Mostrar los cursos con más de 15 horas de duración.</w:t>
      </w:r>
    </w:p>
    <w:p w14:paraId="1E6AB598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2. Descomponer estudiantes y mostrar su nombre, nota y curso.</w:t>
      </w:r>
    </w:p>
    <w:p w14:paraId="7EC548E1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3. Calcular el promedio de nota por docente.</w:t>
      </w:r>
    </w:p>
    <w:p w14:paraId="7189D692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4. Contar cuántos cursos tiene cada categoría.</w:t>
      </w:r>
    </w:p>
    <w:p w14:paraId="4FF9A28A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5. Mostrar los cursos con más de 2 estudiantes, incluyendo su cantidad.</w:t>
      </w:r>
    </w:p>
    <w:p w14:paraId="36DD5995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6. Ordenar los cursos por duración descendente.</w:t>
      </w:r>
    </w:p>
    <w:p w14:paraId="64C26D9D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7. Mostrar los cursos que contienen la categoría 'Backend'.</w:t>
      </w:r>
    </w:p>
    <w:p w14:paraId="11F3FAA0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8. Obtener la cantidad total de estudiantes por curso.</w:t>
      </w:r>
    </w:p>
    <w:p w14:paraId="57E296C1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9. Listar todos los estudiantes únicos (sin repetir) que cursaron algo.</w:t>
      </w:r>
    </w:p>
    <w:p w14:paraId="2ABE40A8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10. Agrupar cursos por docente y mostrar duración total impartida por cada uno.</w:t>
      </w:r>
    </w:p>
    <w:p w14:paraId="2AB61445" w14:textId="77777777" w:rsidR="00A77143" w:rsidRPr="00191D64" w:rsidRDefault="00770DE7">
      <w:pPr>
        <w:pStyle w:val="Ttulo2"/>
        <w:rPr>
          <w:lang w:val="es-AR"/>
        </w:rPr>
      </w:pPr>
      <w:r>
        <w:t>🧪</w:t>
      </w:r>
      <w:r w:rsidRPr="00191D64">
        <w:rPr>
          <w:lang w:val="es-AR"/>
        </w:rPr>
        <w:t xml:space="preserve"> PRÁCTICA 3 – Aplicación de Seguimiento de Hábitos</w:t>
      </w:r>
    </w:p>
    <w:p w14:paraId="2634658C" w14:textId="77777777" w:rsidR="00A77143" w:rsidRPr="00191D64" w:rsidRDefault="00770DE7">
      <w:pPr>
        <w:pStyle w:val="Ttulo3"/>
        <w:rPr>
          <w:lang w:val="es-AR"/>
        </w:rPr>
      </w:pPr>
      <w:r>
        <w:t>📦</w:t>
      </w:r>
      <w:r w:rsidRPr="00191D64">
        <w:rPr>
          <w:lang w:val="es-AR"/>
        </w:rPr>
        <w:t xml:space="preserve"> InsertMany:</w:t>
      </w:r>
    </w:p>
    <w:p w14:paraId="43287477" w14:textId="77777777" w:rsidR="00A77143" w:rsidRPr="00191D64" w:rsidRDefault="00770DE7">
      <w:pPr>
        <w:rPr>
          <w:lang w:val="es-AR"/>
        </w:rPr>
      </w:pPr>
      <w:r w:rsidRPr="00191D64">
        <w:rPr>
          <w:rFonts w:ascii="Courier New" w:hAnsi="Courier New"/>
          <w:sz w:val="20"/>
          <w:lang w:val="es-AR"/>
        </w:rPr>
        <w:t>db.habitos.insertMany([</w:t>
      </w:r>
      <w:r w:rsidRPr="00191D64">
        <w:rPr>
          <w:rFonts w:ascii="Courier New" w:hAnsi="Courier New"/>
          <w:sz w:val="20"/>
          <w:lang w:val="es-AR"/>
        </w:rPr>
        <w:br/>
        <w:t xml:space="preserve">  {</w:t>
      </w:r>
      <w:r w:rsidRPr="00191D64">
        <w:rPr>
          <w:rFonts w:ascii="Courier New" w:hAnsi="Courier New"/>
          <w:sz w:val="20"/>
          <w:lang w:val="es-AR"/>
        </w:rPr>
        <w:br/>
        <w:t xml:space="preserve">    usuario: "Carlos",</w:t>
      </w:r>
      <w:r w:rsidRPr="00191D64">
        <w:rPr>
          <w:rFonts w:ascii="Courier New" w:hAnsi="Courier New"/>
          <w:sz w:val="20"/>
          <w:lang w:val="es-AR"/>
        </w:rPr>
        <w:br/>
        <w:t xml:space="preserve">    habito: "Caminar",</w:t>
      </w:r>
      <w:r w:rsidRPr="00191D64">
        <w:rPr>
          <w:rFonts w:ascii="Courier New" w:hAnsi="Courier New"/>
          <w:sz w:val="20"/>
          <w:lang w:val="es-AR"/>
        </w:rPr>
        <w:br/>
        <w:t xml:space="preserve">    frecuencia: "Diaria",</w:t>
      </w:r>
      <w:r w:rsidRPr="00191D64">
        <w:rPr>
          <w:rFonts w:ascii="Courier New" w:hAnsi="Courier New"/>
          <w:sz w:val="20"/>
          <w:lang w:val="es-AR"/>
        </w:rPr>
        <w:br/>
        <w:t xml:space="preserve">    registros: [</w:t>
      </w:r>
      <w:r w:rsidRPr="00191D64">
        <w:rPr>
          <w:rFonts w:ascii="Courier New" w:hAnsi="Courier New"/>
          <w:sz w:val="20"/>
          <w:lang w:val="es-AR"/>
        </w:rPr>
        <w:br/>
        <w:t xml:space="preserve">      { fecha: ISODate("2024-04-01"), duracionMin: 30 },</w:t>
      </w:r>
      <w:r w:rsidRPr="00191D64">
        <w:rPr>
          <w:rFonts w:ascii="Courier New" w:hAnsi="Courier New"/>
          <w:sz w:val="20"/>
          <w:lang w:val="es-AR"/>
        </w:rPr>
        <w:br/>
        <w:t xml:space="preserve">      { fecha: ISODate("2024-04-02"), duracionMin: 25 }</w:t>
      </w:r>
      <w:r w:rsidRPr="00191D64">
        <w:rPr>
          <w:rFonts w:ascii="Courier New" w:hAnsi="Courier New"/>
          <w:sz w:val="20"/>
          <w:lang w:val="es-AR"/>
        </w:rPr>
        <w:br/>
        <w:t xml:space="preserve">    ]</w:t>
      </w:r>
      <w:r w:rsidRPr="00191D64">
        <w:rPr>
          <w:rFonts w:ascii="Courier New" w:hAnsi="Courier New"/>
          <w:sz w:val="20"/>
          <w:lang w:val="es-AR"/>
        </w:rPr>
        <w:br/>
        <w:t xml:space="preserve">  },</w:t>
      </w:r>
      <w:r w:rsidRPr="00191D64">
        <w:rPr>
          <w:rFonts w:ascii="Courier New" w:hAnsi="Courier New"/>
          <w:sz w:val="20"/>
          <w:lang w:val="es-AR"/>
        </w:rPr>
        <w:br/>
        <w:t xml:space="preserve">  {</w:t>
      </w:r>
      <w:r w:rsidRPr="00191D64">
        <w:rPr>
          <w:rFonts w:ascii="Courier New" w:hAnsi="Courier New"/>
          <w:sz w:val="20"/>
          <w:lang w:val="es-AR"/>
        </w:rPr>
        <w:br/>
        <w:t xml:space="preserve">    usuario: "Ana",</w:t>
      </w:r>
      <w:r w:rsidRPr="00191D64">
        <w:rPr>
          <w:rFonts w:ascii="Courier New" w:hAnsi="Courier New"/>
          <w:sz w:val="20"/>
          <w:lang w:val="es-AR"/>
        </w:rPr>
        <w:br/>
        <w:t xml:space="preserve">    habito: "Meditación",</w:t>
      </w:r>
      <w:r w:rsidRPr="00191D64">
        <w:rPr>
          <w:rFonts w:ascii="Courier New" w:hAnsi="Courier New"/>
          <w:sz w:val="20"/>
          <w:lang w:val="es-AR"/>
        </w:rPr>
        <w:br/>
        <w:t xml:space="preserve">    frecuencia: "Semanal",</w:t>
      </w:r>
      <w:r w:rsidRPr="00191D64">
        <w:rPr>
          <w:rFonts w:ascii="Courier New" w:hAnsi="Courier New"/>
          <w:sz w:val="20"/>
          <w:lang w:val="es-AR"/>
        </w:rPr>
        <w:br/>
        <w:t xml:space="preserve">    registros: [</w:t>
      </w:r>
      <w:r w:rsidRPr="00191D64">
        <w:rPr>
          <w:rFonts w:ascii="Courier New" w:hAnsi="Courier New"/>
          <w:sz w:val="20"/>
          <w:lang w:val="es-AR"/>
        </w:rPr>
        <w:br/>
        <w:t xml:space="preserve">      { fecha: ISODate("2024-04-03"), duracionMin: 15 },</w:t>
      </w:r>
      <w:r w:rsidRPr="00191D64">
        <w:rPr>
          <w:rFonts w:ascii="Courier New" w:hAnsi="Courier New"/>
          <w:sz w:val="20"/>
          <w:lang w:val="es-AR"/>
        </w:rPr>
        <w:br/>
        <w:t xml:space="preserve">      { fecha: ISODate("2024-04-10"), duracionMin: 20 }</w:t>
      </w:r>
      <w:r w:rsidRPr="00191D64">
        <w:rPr>
          <w:rFonts w:ascii="Courier New" w:hAnsi="Courier New"/>
          <w:sz w:val="20"/>
          <w:lang w:val="es-AR"/>
        </w:rPr>
        <w:br/>
        <w:t xml:space="preserve">    ]</w:t>
      </w:r>
      <w:r w:rsidRPr="00191D64">
        <w:rPr>
          <w:rFonts w:ascii="Courier New" w:hAnsi="Courier New"/>
          <w:sz w:val="20"/>
          <w:lang w:val="es-AR"/>
        </w:rPr>
        <w:br/>
        <w:t xml:space="preserve">  },</w:t>
      </w:r>
      <w:r w:rsidRPr="00191D64">
        <w:rPr>
          <w:rFonts w:ascii="Courier New" w:hAnsi="Courier New"/>
          <w:sz w:val="20"/>
          <w:lang w:val="es-AR"/>
        </w:rPr>
        <w:br/>
        <w:t xml:space="preserve">  {</w:t>
      </w:r>
      <w:r w:rsidRPr="00191D64">
        <w:rPr>
          <w:rFonts w:ascii="Courier New" w:hAnsi="Courier New"/>
          <w:sz w:val="20"/>
          <w:lang w:val="es-AR"/>
        </w:rPr>
        <w:br/>
        <w:t xml:space="preserve">    usuario: "Martín",</w:t>
      </w:r>
      <w:r w:rsidRPr="00191D64">
        <w:rPr>
          <w:rFonts w:ascii="Courier New" w:hAnsi="Courier New"/>
          <w:sz w:val="20"/>
          <w:lang w:val="es-AR"/>
        </w:rPr>
        <w:br/>
        <w:t xml:space="preserve">    habito: "Leer",</w:t>
      </w:r>
      <w:r w:rsidRPr="00191D64">
        <w:rPr>
          <w:rFonts w:ascii="Courier New" w:hAnsi="Courier New"/>
          <w:sz w:val="20"/>
          <w:lang w:val="es-AR"/>
        </w:rPr>
        <w:br/>
        <w:t xml:space="preserve">    frecuencia: "Diaria",</w:t>
      </w:r>
      <w:r w:rsidRPr="00191D64">
        <w:rPr>
          <w:rFonts w:ascii="Courier New" w:hAnsi="Courier New"/>
          <w:sz w:val="20"/>
          <w:lang w:val="es-AR"/>
        </w:rPr>
        <w:br/>
        <w:t xml:space="preserve">    registros: [</w:t>
      </w:r>
      <w:r w:rsidRPr="00191D64">
        <w:rPr>
          <w:rFonts w:ascii="Courier New" w:hAnsi="Courier New"/>
          <w:sz w:val="20"/>
          <w:lang w:val="es-AR"/>
        </w:rPr>
        <w:br/>
        <w:t xml:space="preserve">      { fecha: ISODate("2024-04-01"), duracionMin: 40 },</w:t>
      </w:r>
      <w:r w:rsidRPr="00191D64">
        <w:rPr>
          <w:rFonts w:ascii="Courier New" w:hAnsi="Courier New"/>
          <w:sz w:val="20"/>
          <w:lang w:val="es-AR"/>
        </w:rPr>
        <w:br/>
      </w:r>
      <w:r w:rsidRPr="00191D64">
        <w:rPr>
          <w:rFonts w:ascii="Courier New" w:hAnsi="Courier New"/>
          <w:sz w:val="20"/>
          <w:lang w:val="es-AR"/>
        </w:rPr>
        <w:lastRenderedPageBreak/>
        <w:t xml:space="preserve">      { fecha: ISODate("2024-04-02"), duracionMin: 35 },</w:t>
      </w:r>
      <w:r w:rsidRPr="00191D64">
        <w:rPr>
          <w:rFonts w:ascii="Courier New" w:hAnsi="Courier New"/>
          <w:sz w:val="20"/>
          <w:lang w:val="es-AR"/>
        </w:rPr>
        <w:br/>
        <w:t xml:space="preserve">      { fecha: ISODate("2024-04-03"), duracionMin: 50 }</w:t>
      </w:r>
      <w:r w:rsidRPr="00191D64">
        <w:rPr>
          <w:rFonts w:ascii="Courier New" w:hAnsi="Courier New"/>
          <w:sz w:val="20"/>
          <w:lang w:val="es-AR"/>
        </w:rPr>
        <w:br/>
        <w:t xml:space="preserve">    ]</w:t>
      </w:r>
      <w:r w:rsidRPr="00191D64">
        <w:rPr>
          <w:rFonts w:ascii="Courier New" w:hAnsi="Courier New"/>
          <w:sz w:val="20"/>
          <w:lang w:val="es-AR"/>
        </w:rPr>
        <w:br/>
        <w:t xml:space="preserve">  },</w:t>
      </w:r>
      <w:r w:rsidRPr="00191D64">
        <w:rPr>
          <w:rFonts w:ascii="Courier New" w:hAnsi="Courier New"/>
          <w:sz w:val="20"/>
          <w:lang w:val="es-AR"/>
        </w:rPr>
        <w:br/>
        <w:t xml:space="preserve">  {</w:t>
      </w:r>
      <w:r w:rsidRPr="00191D64">
        <w:rPr>
          <w:rFonts w:ascii="Courier New" w:hAnsi="Courier New"/>
          <w:sz w:val="20"/>
          <w:lang w:val="es-AR"/>
        </w:rPr>
        <w:br/>
        <w:t xml:space="preserve">    usuario: "Lucía",</w:t>
      </w:r>
      <w:r w:rsidRPr="00191D64">
        <w:rPr>
          <w:rFonts w:ascii="Courier New" w:hAnsi="Courier New"/>
          <w:sz w:val="20"/>
          <w:lang w:val="es-AR"/>
        </w:rPr>
        <w:br/>
        <w:t xml:space="preserve">    habito: "Correr",</w:t>
      </w:r>
      <w:r w:rsidRPr="00191D64">
        <w:rPr>
          <w:rFonts w:ascii="Courier New" w:hAnsi="Courier New"/>
          <w:sz w:val="20"/>
          <w:lang w:val="es-AR"/>
        </w:rPr>
        <w:br/>
        <w:t xml:space="preserve">    frecuencia: "Semanal",</w:t>
      </w:r>
      <w:r w:rsidRPr="00191D64">
        <w:rPr>
          <w:rFonts w:ascii="Courier New" w:hAnsi="Courier New"/>
          <w:sz w:val="20"/>
          <w:lang w:val="es-AR"/>
        </w:rPr>
        <w:br/>
        <w:t xml:space="preserve">    registros: [</w:t>
      </w:r>
      <w:r w:rsidRPr="00191D64">
        <w:rPr>
          <w:rFonts w:ascii="Courier New" w:hAnsi="Courier New"/>
          <w:sz w:val="20"/>
          <w:lang w:val="es-AR"/>
        </w:rPr>
        <w:br/>
        <w:t xml:space="preserve">      { fecha: ISODate("2024-04-02"), duracionMin: 45 }</w:t>
      </w:r>
      <w:r w:rsidRPr="00191D64">
        <w:rPr>
          <w:rFonts w:ascii="Courier New" w:hAnsi="Courier New"/>
          <w:sz w:val="20"/>
          <w:lang w:val="es-AR"/>
        </w:rPr>
        <w:br/>
        <w:t xml:space="preserve">    ]</w:t>
      </w:r>
      <w:r w:rsidRPr="00191D64">
        <w:rPr>
          <w:rFonts w:ascii="Courier New" w:hAnsi="Courier New"/>
          <w:sz w:val="20"/>
          <w:lang w:val="es-AR"/>
        </w:rPr>
        <w:br/>
        <w:t xml:space="preserve">  }</w:t>
      </w:r>
      <w:r w:rsidRPr="00191D64">
        <w:rPr>
          <w:rFonts w:ascii="Courier New" w:hAnsi="Courier New"/>
          <w:sz w:val="20"/>
          <w:lang w:val="es-AR"/>
        </w:rPr>
        <w:br/>
        <w:t>]);</w:t>
      </w:r>
    </w:p>
    <w:p w14:paraId="0208D373" w14:textId="77777777" w:rsidR="00A77143" w:rsidRPr="00191D64" w:rsidRDefault="00770DE7">
      <w:pPr>
        <w:pStyle w:val="Ttulo3"/>
        <w:rPr>
          <w:lang w:val="es-AR"/>
        </w:rPr>
      </w:pPr>
      <w:r>
        <w:t>🧠</w:t>
      </w:r>
      <w:r w:rsidRPr="00191D64">
        <w:rPr>
          <w:lang w:val="es-AR"/>
        </w:rPr>
        <w:t xml:space="preserve"> Preguntas:</w:t>
      </w:r>
    </w:p>
    <w:p w14:paraId="27A48A91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1. Mostrar hábitos registrados en abril 2024.</w:t>
      </w:r>
    </w:p>
    <w:p w14:paraId="6E64A176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2. Descomponer registros y mostrar usuario, hábito, fecha y duración.</w:t>
      </w:r>
    </w:p>
    <w:p w14:paraId="259312F8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3. Calcular el promedio de minutos dedicados por hábito.</w:t>
      </w:r>
    </w:p>
    <w:p w14:paraId="164B8B8A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4. Agrupar por frecuencia y contar cuántos usuarios hay por tipo.</w:t>
      </w:r>
    </w:p>
    <w:p w14:paraId="6B34DFA2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5. Mostrar los 3 hábitos con mayor tiempo total registrado.</w:t>
      </w:r>
    </w:p>
    <w:p w14:paraId="66743406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6. Listar los hábitos cuya duración promedio supere los 30 minutos.</w:t>
      </w:r>
    </w:p>
    <w:p w14:paraId="12FCB2DC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7. Calcular el total de registros por usuario.</w:t>
      </w:r>
    </w:p>
    <w:p w14:paraId="03664BE3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8. Mostrar todos los registros del 2 de abril.</w:t>
      </w:r>
    </w:p>
    <w:p w14:paraId="0679EC28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9. Agrupar por usuario y listar sus hábitos únicos.</w:t>
      </w:r>
    </w:p>
    <w:p w14:paraId="0E655FD9" w14:textId="77777777" w:rsidR="00A77143" w:rsidRPr="00191D64" w:rsidRDefault="00770DE7">
      <w:pPr>
        <w:rPr>
          <w:lang w:val="es-AR"/>
        </w:rPr>
      </w:pPr>
      <w:r w:rsidRPr="00191D64">
        <w:rPr>
          <w:lang w:val="es-AR"/>
        </w:rPr>
        <w:t>10. Ordenar hábitos por cantidad total de minutos, descendente.</w:t>
      </w:r>
    </w:p>
    <w:sectPr w:rsidR="00A77143" w:rsidRPr="00191D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A178C6"/>
    <w:multiLevelType w:val="hybridMultilevel"/>
    <w:tmpl w:val="97807C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895106">
    <w:abstractNumId w:val="8"/>
  </w:num>
  <w:num w:numId="2" w16cid:durableId="175851835">
    <w:abstractNumId w:val="6"/>
  </w:num>
  <w:num w:numId="3" w16cid:durableId="349069044">
    <w:abstractNumId w:val="5"/>
  </w:num>
  <w:num w:numId="4" w16cid:durableId="1993364593">
    <w:abstractNumId w:val="4"/>
  </w:num>
  <w:num w:numId="5" w16cid:durableId="620956585">
    <w:abstractNumId w:val="7"/>
  </w:num>
  <w:num w:numId="6" w16cid:durableId="824660557">
    <w:abstractNumId w:val="3"/>
  </w:num>
  <w:num w:numId="7" w16cid:durableId="1969163578">
    <w:abstractNumId w:val="2"/>
  </w:num>
  <w:num w:numId="8" w16cid:durableId="318733266">
    <w:abstractNumId w:val="1"/>
  </w:num>
  <w:num w:numId="9" w16cid:durableId="1219591449">
    <w:abstractNumId w:val="0"/>
  </w:num>
  <w:num w:numId="10" w16cid:durableId="6530224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1505"/>
    <w:rsid w:val="0015074B"/>
    <w:rsid w:val="00167CE3"/>
    <w:rsid w:val="00191D64"/>
    <w:rsid w:val="00246191"/>
    <w:rsid w:val="0028270C"/>
    <w:rsid w:val="0029639D"/>
    <w:rsid w:val="00326F90"/>
    <w:rsid w:val="004D6DA0"/>
    <w:rsid w:val="00555778"/>
    <w:rsid w:val="00575A5C"/>
    <w:rsid w:val="00770DE7"/>
    <w:rsid w:val="009306C9"/>
    <w:rsid w:val="009E6953"/>
    <w:rsid w:val="00A77143"/>
    <w:rsid w:val="00AA1D8D"/>
    <w:rsid w:val="00B47730"/>
    <w:rsid w:val="00CB0664"/>
    <w:rsid w:val="00D43D31"/>
    <w:rsid w:val="00F74EE5"/>
    <w:rsid w:val="00FB50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FC1DF5"/>
  <w14:defaultImageDpi w14:val="300"/>
  <w15:docId w15:val="{53FC3A18-029D-4790-AB9A-04B8F7F2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oken">
    <w:name w:val="token"/>
    <w:basedOn w:val="Fuentedeprrafopredeter"/>
    <w:rsid w:val="00930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872</Words>
  <Characters>4797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Emanuel Tevez</cp:lastModifiedBy>
  <cp:revision>5</cp:revision>
  <dcterms:created xsi:type="dcterms:W3CDTF">2025-05-07T00:18:00Z</dcterms:created>
  <dcterms:modified xsi:type="dcterms:W3CDTF">2025-09-29T21:53:00Z</dcterms:modified>
  <cp:category/>
</cp:coreProperties>
</file>