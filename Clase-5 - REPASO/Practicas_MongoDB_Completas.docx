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D35D" w14:textId="7593CE18" w:rsidR="00FB507C" w:rsidRDefault="00FB507C">
      <w:pPr>
        <w:pStyle w:val="Ttulo1"/>
        <w:jc w:val="center"/>
      </w:pPr>
      <w:r w:rsidRPr="00FB507C">
        <w:drawing>
          <wp:inline distT="0" distB="0" distL="0" distR="0" wp14:anchorId="42566DF2" wp14:editId="5AA0A212">
            <wp:extent cx="2721190" cy="3826510"/>
            <wp:effectExtent l="0" t="0" r="317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6823" cy="383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36B7" w14:textId="50A98AF6" w:rsidR="00A77143" w:rsidRDefault="00D43D31">
      <w:pPr>
        <w:pStyle w:val="Ttulo1"/>
        <w:jc w:val="center"/>
      </w:pPr>
      <w:proofErr w:type="spellStart"/>
      <w:r>
        <w:t>Prácticas</w:t>
      </w:r>
      <w:proofErr w:type="spellEnd"/>
      <w:r>
        <w:t xml:space="preserve"> </w:t>
      </w:r>
      <w:proofErr w:type="spellStart"/>
      <w:r>
        <w:t>Avanzadas</w:t>
      </w:r>
      <w:proofErr w:type="spellEnd"/>
      <w:r>
        <w:t xml:space="preserve"> de MongoDB – Agregación</w:t>
      </w:r>
    </w:p>
    <w:p w14:paraId="2905F807" w14:textId="77777777" w:rsidR="00A77143" w:rsidRDefault="00D43D31">
      <w:pPr>
        <w:pStyle w:val="Ttulo2"/>
      </w:pPr>
      <w:r>
        <w:t>🧪</w:t>
      </w:r>
      <w:r>
        <w:t xml:space="preserve"> PRÁCTICA 1 – Tienda Online: Análisis de Ventas</w:t>
      </w:r>
    </w:p>
    <w:p w14:paraId="6508ED99" w14:textId="77777777" w:rsidR="00A77143" w:rsidRDefault="00D43D31">
      <w:pPr>
        <w:pStyle w:val="Ttulo3"/>
      </w:pPr>
      <w:r>
        <w:t>📦</w:t>
      </w:r>
      <w:r>
        <w:t xml:space="preserve"> InsertMany:</w:t>
      </w:r>
    </w:p>
    <w:p w14:paraId="228FE43F" w14:textId="77777777" w:rsidR="00A77143" w:rsidRDefault="00D43D31">
      <w:r>
        <w:rPr>
          <w:rFonts w:ascii="Courier New" w:hAnsi="Courier New"/>
          <w:sz w:val="20"/>
        </w:rPr>
        <w:t>db.ventas.insertMany([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{ producto: "Auriculares Bluetooth", categoria: "Electrónica", cliente: { nombre: "Ana", pais: "Argentina" }, cantidad: 2, precioUnitario: 5000, fecha: ISODate("2024-01-15") },</w:t>
      </w:r>
      <w:r>
        <w:rPr>
          <w:rFonts w:ascii="Courier New" w:hAnsi="Courier New"/>
          <w:sz w:val="20"/>
        </w:rPr>
        <w:br/>
        <w:t xml:space="preserve">  { producto: "Teclado Mecánico", categoria: "Electrónica", cliente: { nombre</w:t>
      </w:r>
      <w:r>
        <w:rPr>
          <w:rFonts w:ascii="Courier New" w:hAnsi="Courier New"/>
          <w:sz w:val="20"/>
        </w:rPr>
        <w:t>: "Luis", pais: "Uruguay" }, cantidad: 1, precioUnitario: 8000, fecha: ISODate("2024-02-10") },</w:t>
      </w:r>
      <w:r>
        <w:rPr>
          <w:rFonts w:ascii="Courier New" w:hAnsi="Courier New"/>
          <w:sz w:val="20"/>
        </w:rPr>
        <w:br/>
        <w:t xml:space="preserve">  { producto: "Zapatillas Deportivas", categoria: "Indumentaria", cliente: { nombre: "Lucía", pais: "Argentina" }, cantidad: 3, precioUnitario: 10000, fecha: IS</w:t>
      </w:r>
      <w:r>
        <w:rPr>
          <w:rFonts w:ascii="Courier New" w:hAnsi="Courier New"/>
          <w:sz w:val="20"/>
        </w:rPr>
        <w:t>ODate("2023-12-01") },</w:t>
      </w:r>
      <w:r>
        <w:rPr>
          <w:rFonts w:ascii="Courier New" w:hAnsi="Courier New"/>
          <w:sz w:val="20"/>
        </w:rPr>
        <w:br/>
        <w:t xml:space="preserve">  { producto: "Remera", categoria: "Indumentaria", cliente: { nombre: "Marcos", pais: "Chile" }, cantidad: 2, precioUnitario: 4000, fecha: ISODate("2023-11-22") },</w:t>
      </w:r>
      <w:r>
        <w:rPr>
          <w:rFonts w:ascii="Courier New" w:hAnsi="Courier New"/>
          <w:sz w:val="20"/>
        </w:rPr>
        <w:br/>
        <w:t xml:space="preserve">  { producto: "Notebook", categoria: "Tecnología", cliente: { nombre:</w:t>
      </w:r>
      <w:r>
        <w:rPr>
          <w:rFonts w:ascii="Courier New" w:hAnsi="Courier New"/>
          <w:sz w:val="20"/>
        </w:rPr>
        <w:t xml:space="preserve"> "Sofía", pais: "Argentina" }, cantidad: 1, precioUnitario: 250000, fecha: ISODate("2024-03-20") },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{ producto: "Mouse", categoria: "Electrónica", cliente: { nombre: "Pedro", pais: "Brasil" }, cantidad: 4, precioUnitario: 3000, fecha: ISODate("2024-04-05</w:t>
      </w:r>
      <w:r>
        <w:rPr>
          <w:rFonts w:ascii="Courier New" w:hAnsi="Courier New"/>
          <w:sz w:val="20"/>
        </w:rPr>
        <w:t>") },</w:t>
      </w:r>
      <w:r>
        <w:rPr>
          <w:rFonts w:ascii="Courier New" w:hAnsi="Courier New"/>
          <w:sz w:val="20"/>
        </w:rPr>
        <w:br/>
        <w:t xml:space="preserve">  { producto: "Smartwatch", categoria: "Tecnología", cliente: { nombre: "Julieta", pais: "Chile" }, cantidad: 1, precioUnitario: 40000, fecha: ISODate("2023-09-12") },</w:t>
      </w:r>
      <w:r>
        <w:rPr>
          <w:rFonts w:ascii="Courier New" w:hAnsi="Courier New"/>
          <w:sz w:val="20"/>
        </w:rPr>
        <w:br/>
        <w:t xml:space="preserve">  { producto: "Campera", categoria: "Indumentaria", cliente: { nombre: "Ricardo", </w:t>
      </w:r>
      <w:r>
        <w:rPr>
          <w:rFonts w:ascii="Courier New" w:hAnsi="Courier New"/>
          <w:sz w:val="20"/>
        </w:rPr>
        <w:t>pais: "Uruguay" }, cantidad: 1, precioUnitario: 18000, fecha: ISODate("2024-03-05") },</w:t>
      </w:r>
      <w:r>
        <w:rPr>
          <w:rFonts w:ascii="Courier New" w:hAnsi="Courier New"/>
          <w:sz w:val="20"/>
        </w:rPr>
        <w:br/>
        <w:t xml:space="preserve">  { producto: "Tablet", categoria: "Tecnología", cliente: { nombre: "Elena", pais: "Argentina" }, cantidad: 2, precioUnitario: 120000, fecha: ISODate("2024-01-28") },</w:t>
      </w:r>
      <w:r>
        <w:rPr>
          <w:rFonts w:ascii="Courier New" w:hAnsi="Courier New"/>
          <w:sz w:val="20"/>
        </w:rPr>
        <w:br/>
        <w:t xml:space="preserve">  </w:t>
      </w:r>
      <w:r>
        <w:rPr>
          <w:rFonts w:ascii="Courier New" w:hAnsi="Courier New"/>
          <w:sz w:val="20"/>
        </w:rPr>
        <w:t>{ producto: "Cargador Portátil", categoria: "Electrónica", cliente: { nombre: "Martín", pais: "Chile" }, cantidad: 5, precioUnitario: 3500, fecha: ISODate("2024-02-17") }</w:t>
      </w:r>
      <w:r>
        <w:rPr>
          <w:rFonts w:ascii="Courier New" w:hAnsi="Courier New"/>
          <w:sz w:val="20"/>
        </w:rPr>
        <w:br/>
        <w:t>]);</w:t>
      </w:r>
    </w:p>
    <w:p w14:paraId="0533FA51" w14:textId="77777777" w:rsidR="00A77143" w:rsidRDefault="00D43D31">
      <w:pPr>
        <w:pStyle w:val="Ttulo3"/>
      </w:pPr>
      <w:r>
        <w:t>🧠</w:t>
      </w:r>
      <w:r>
        <w:t xml:space="preserve"> Preguntas:</w:t>
      </w:r>
    </w:p>
    <w:p w14:paraId="36169618" w14:textId="77777777" w:rsidR="00A77143" w:rsidRDefault="00D43D31">
      <w:r>
        <w:t>1. Mostrar todas las ventas realizadas en 2024.</w:t>
      </w:r>
    </w:p>
    <w:p w14:paraId="1B88F80E" w14:textId="77777777" w:rsidR="00A77143" w:rsidRDefault="00D43D31">
      <w:r>
        <w:t>2. Calcular el tota</w:t>
      </w:r>
      <w:r>
        <w:t>l vendido por país (cantidad * precioUnitario).</w:t>
      </w:r>
    </w:p>
    <w:p w14:paraId="70A0E2B0" w14:textId="77777777" w:rsidR="00A77143" w:rsidRDefault="00D43D31">
      <w:r>
        <w:t>3. Agrupar por categoría y calcular el total de productos vendidos.</w:t>
      </w:r>
    </w:p>
    <w:p w14:paraId="67255D37" w14:textId="77777777" w:rsidR="00A77143" w:rsidRDefault="00D43D31">
      <w:r>
        <w:t>4. Promedio del valor total por venta.</w:t>
      </w:r>
    </w:p>
    <w:p w14:paraId="1F75FABF" w14:textId="77777777" w:rsidR="00A77143" w:rsidRDefault="00D43D31">
      <w:r>
        <w:t>5. Mostrar el top 3 de productos más vendidos por cantidad.</w:t>
      </w:r>
    </w:p>
    <w:p w14:paraId="0C213D38" w14:textId="77777777" w:rsidR="00A77143" w:rsidRDefault="00D43D31">
      <w:r>
        <w:t>6. Ordenar las ventas por fecha descenden</w:t>
      </w:r>
      <w:r>
        <w:t>te.</w:t>
      </w:r>
    </w:p>
    <w:p w14:paraId="723639EC" w14:textId="77777777" w:rsidR="00A77143" w:rsidRDefault="00D43D31">
      <w:r>
        <w:t>7. Mostrar las ventas realizadas en Argentina mayores a $10.000.</w:t>
      </w:r>
    </w:p>
    <w:p w14:paraId="255915DC" w14:textId="77777777" w:rsidR="00A77143" w:rsidRDefault="00D43D31">
      <w:r>
        <w:t>8. Calcular el total recaudado por categoría.</w:t>
      </w:r>
    </w:p>
    <w:p w14:paraId="65A86DF7" w14:textId="77777777" w:rsidR="00A77143" w:rsidRDefault="00D43D31">
      <w:r>
        <w:t>9. Mostrar los productos que se vendieron en más de un país.</w:t>
      </w:r>
    </w:p>
    <w:p w14:paraId="098F7CCB" w14:textId="77777777" w:rsidR="00A77143" w:rsidRDefault="00D43D31">
      <w:r>
        <w:t>10. Contar cuántas ventas hubo por cliente.</w:t>
      </w:r>
    </w:p>
    <w:p w14:paraId="60B325FA" w14:textId="77777777" w:rsidR="00A77143" w:rsidRDefault="00D43D31">
      <w:pPr>
        <w:pStyle w:val="Ttulo3"/>
      </w:pPr>
      <w:r>
        <w:t>✅</w:t>
      </w:r>
      <w:r>
        <w:t xml:space="preserve"> Respuestas esperadas (MongoDB Shel</w:t>
      </w:r>
      <w:r>
        <w:t>l):</w:t>
      </w:r>
    </w:p>
    <w:p w14:paraId="53C4C46E" w14:textId="77777777" w:rsidR="00A77143" w:rsidRDefault="00D43D31">
      <w:r>
        <w:rPr>
          <w:rFonts w:ascii="Courier New" w:hAnsi="Courier New"/>
          <w:sz w:val="20"/>
        </w:rPr>
        <w:t>// 1</w:t>
      </w:r>
      <w:r>
        <w:rPr>
          <w:rFonts w:ascii="Courier New" w:hAnsi="Courier New"/>
          <w:sz w:val="20"/>
        </w:rPr>
        <w:br/>
        <w:t>db.ventas.aggregate([{ $match: { fecha: { $gte: ISODate("2024-01-01") } } }]);</w:t>
      </w:r>
    </w:p>
    <w:p w14:paraId="3EB09D48" w14:textId="77777777" w:rsidR="00A77143" w:rsidRDefault="00D43D31">
      <w:r>
        <w:rPr>
          <w:rFonts w:ascii="Courier New" w:hAnsi="Courier New"/>
          <w:sz w:val="20"/>
        </w:rPr>
        <w:t>// 2</w:t>
      </w:r>
      <w:r>
        <w:rPr>
          <w:rFonts w:ascii="Courier New" w:hAnsi="Courier New"/>
          <w:sz w:val="20"/>
        </w:rPr>
        <w:br/>
        <w:t>db.ventas.aggregate([ { $project: { pais: "$cliente.pais", total: { $multiply: ["$cantidad", "$precioUnitario"] } } }, { $group: { _id: "$pais", totalPais: { $sum:</w:t>
      </w:r>
      <w:r>
        <w:rPr>
          <w:rFonts w:ascii="Courier New" w:hAnsi="Courier New"/>
          <w:sz w:val="20"/>
        </w:rPr>
        <w:t xml:space="preserve"> "$total" } } } ]);</w:t>
      </w:r>
    </w:p>
    <w:p w14:paraId="188EAD86" w14:textId="77777777" w:rsidR="00A77143" w:rsidRDefault="00D43D31">
      <w:r>
        <w:rPr>
          <w:rFonts w:ascii="Courier New" w:hAnsi="Courier New"/>
          <w:sz w:val="20"/>
        </w:rPr>
        <w:t>// 3</w:t>
      </w:r>
      <w:r>
        <w:rPr>
          <w:rFonts w:ascii="Courier New" w:hAnsi="Courier New"/>
          <w:sz w:val="20"/>
        </w:rPr>
        <w:br/>
        <w:t>db.ventas.aggregate([ { $group: { _id: "$categoria", totalProductos: { $sum: "$cantidad" } } } ]);</w:t>
      </w:r>
    </w:p>
    <w:p w14:paraId="34A3A367" w14:textId="77777777" w:rsidR="00A77143" w:rsidRDefault="00D43D31">
      <w:r>
        <w:rPr>
          <w:rFonts w:ascii="Courier New" w:hAnsi="Courier New"/>
          <w:sz w:val="20"/>
        </w:rPr>
        <w:t>// 4</w:t>
      </w:r>
      <w:r>
        <w:rPr>
          <w:rFonts w:ascii="Courier New" w:hAnsi="Courier New"/>
          <w:sz w:val="20"/>
        </w:rPr>
        <w:br/>
        <w:t>db.ventas.aggregate([ { $project: { totalVenta: { $multiply: ["$cantidad", "$precioUnitario"] } } }, { $group: { _id: null, pro</w:t>
      </w:r>
      <w:r>
        <w:rPr>
          <w:rFonts w:ascii="Courier New" w:hAnsi="Courier New"/>
          <w:sz w:val="20"/>
        </w:rPr>
        <w:t>medio: { $avg: "$totalVenta" } } } ]);</w:t>
      </w:r>
    </w:p>
    <w:p w14:paraId="04C08954" w14:textId="77777777" w:rsidR="00A77143" w:rsidRDefault="00D43D31">
      <w:r>
        <w:rPr>
          <w:rFonts w:ascii="Courier New" w:hAnsi="Courier New"/>
          <w:sz w:val="20"/>
        </w:rPr>
        <w:t>// 5</w:t>
      </w:r>
      <w:r>
        <w:rPr>
          <w:rFonts w:ascii="Courier New" w:hAnsi="Courier New"/>
          <w:sz w:val="20"/>
        </w:rPr>
        <w:br/>
        <w:t>db.ventas.aggregate([ { $group: { _id: "$producto", cantidadTotal: { $sum: "$cantidad" } } }, { $sort: { cantidadTotal: -1 } }, { $limit: 3 } ]);</w:t>
      </w:r>
    </w:p>
    <w:p w14:paraId="696105FF" w14:textId="77777777" w:rsidR="00A77143" w:rsidRDefault="00D43D31">
      <w:r>
        <w:rPr>
          <w:rFonts w:ascii="Courier New" w:hAnsi="Courier New"/>
          <w:sz w:val="20"/>
        </w:rPr>
        <w:t>// 6</w:t>
      </w:r>
      <w:r>
        <w:rPr>
          <w:rFonts w:ascii="Courier New" w:hAnsi="Courier New"/>
          <w:sz w:val="20"/>
        </w:rPr>
        <w:br/>
        <w:t>db.ventas.aggregate([{ $sort: { fecha: -1 } }]);</w:t>
      </w:r>
    </w:p>
    <w:p w14:paraId="4A300777" w14:textId="77777777" w:rsidR="00A77143" w:rsidRDefault="00D43D31">
      <w:r>
        <w:rPr>
          <w:rFonts w:ascii="Courier New" w:hAnsi="Courier New"/>
          <w:sz w:val="20"/>
        </w:rPr>
        <w:t>// 7</w:t>
      </w:r>
      <w:r>
        <w:rPr>
          <w:rFonts w:ascii="Courier New" w:hAnsi="Courier New"/>
          <w:sz w:val="20"/>
        </w:rPr>
        <w:br/>
        <w:t>db.vent</w:t>
      </w:r>
      <w:r>
        <w:rPr>
          <w:rFonts w:ascii="Courier New" w:hAnsi="Courier New"/>
          <w:sz w:val="20"/>
        </w:rPr>
        <w:t>as.aggregate([ { $match: { "cliente.pais": "Argentina" } }, { $project: { producto: 1, total: { $multiply: ["$cantidad", "$precioUnitario"] } } }, { $match: { total: { $gt: 10000 } } } ]);</w:t>
      </w:r>
    </w:p>
    <w:p w14:paraId="2F9B356D" w14:textId="77777777" w:rsidR="00A77143" w:rsidRDefault="00D43D31">
      <w:r>
        <w:rPr>
          <w:rFonts w:ascii="Courier New" w:hAnsi="Courier New"/>
          <w:sz w:val="20"/>
        </w:rPr>
        <w:t>// 8</w:t>
      </w:r>
      <w:r>
        <w:rPr>
          <w:rFonts w:ascii="Courier New" w:hAnsi="Courier New"/>
          <w:sz w:val="20"/>
        </w:rPr>
        <w:br/>
        <w:t>db.ventas.aggregate([ { $project: { categoria: 1, total: { $mu</w:t>
      </w:r>
      <w:r>
        <w:rPr>
          <w:rFonts w:ascii="Courier New" w:hAnsi="Courier New"/>
          <w:sz w:val="20"/>
        </w:rPr>
        <w:t>ltiply: ["$cantidad", "$precioUnitario"] } } }, { $group: { _id: "$categoria", totalRecaudado: { $sum: "$total" } } } ]);</w:t>
      </w:r>
    </w:p>
    <w:p w14:paraId="705D5E3A" w14:textId="77777777" w:rsidR="00A77143" w:rsidRDefault="00D43D31">
      <w:r>
        <w:rPr>
          <w:rFonts w:ascii="Courier New" w:hAnsi="Courier New"/>
          <w:sz w:val="20"/>
        </w:rPr>
        <w:t>// 9</w:t>
      </w:r>
      <w:r>
        <w:rPr>
          <w:rFonts w:ascii="Courier New" w:hAnsi="Courier New"/>
          <w:sz w:val="20"/>
        </w:rPr>
        <w:br/>
        <w:t>db.ventas.aggregate([ { $group: { _id: { producto: "$producto", pais: "$cliente.pais" } } }, { $group: { _id: "$_id.producto", pa</w:t>
      </w:r>
      <w:r>
        <w:rPr>
          <w:rFonts w:ascii="Courier New" w:hAnsi="Courier New"/>
          <w:sz w:val="20"/>
        </w:rPr>
        <w:t>ises: { $addToSet: "$_id.pais" } } }, { $match: { "paises.1": { $exists: true } } } ]);</w:t>
      </w:r>
    </w:p>
    <w:p w14:paraId="48F4C9C9" w14:textId="77777777" w:rsidR="00A77143" w:rsidRDefault="00D43D31">
      <w:r>
        <w:rPr>
          <w:rFonts w:ascii="Courier New" w:hAnsi="Courier New"/>
          <w:sz w:val="20"/>
        </w:rPr>
        <w:t>// 10</w:t>
      </w:r>
      <w:r>
        <w:rPr>
          <w:rFonts w:ascii="Courier New" w:hAnsi="Courier New"/>
          <w:sz w:val="20"/>
        </w:rPr>
        <w:br/>
        <w:t>db.ventas.aggregate([ { $group: { _id: "$cliente.nombre", cantidadVentas: { $sum: 1 } } } ]);</w:t>
      </w:r>
    </w:p>
    <w:p w14:paraId="71EE0174" w14:textId="77777777" w:rsidR="00A77143" w:rsidRDefault="00D43D31">
      <w:pPr>
        <w:pStyle w:val="Ttulo2"/>
      </w:pPr>
      <w:r>
        <w:t>🧪</w:t>
      </w:r>
      <w:r>
        <w:t xml:space="preserve"> PRÁCTICA 2 – Plataforma de Cursos Online</w:t>
      </w:r>
    </w:p>
    <w:p w14:paraId="52BAAC63" w14:textId="77777777" w:rsidR="00A77143" w:rsidRDefault="00D43D31">
      <w:pPr>
        <w:pStyle w:val="Ttulo3"/>
      </w:pPr>
      <w:r>
        <w:t>📦</w:t>
      </w:r>
      <w:r>
        <w:t xml:space="preserve"> InsertMany:</w:t>
      </w:r>
    </w:p>
    <w:p w14:paraId="5E742582" w14:textId="77777777" w:rsidR="00A77143" w:rsidRDefault="00D43D31">
      <w:r>
        <w:rPr>
          <w:rFonts w:ascii="Courier New" w:hAnsi="Courier New"/>
          <w:sz w:val="20"/>
        </w:rPr>
        <w:t>db.cursos.insertMany([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titulo: "MongoDB Avanzado",</w:t>
      </w:r>
      <w:r>
        <w:rPr>
          <w:rFonts w:ascii="Courier New" w:hAnsi="Courier New"/>
          <w:sz w:val="20"/>
        </w:rPr>
        <w:br/>
        <w:t xml:space="preserve">    duracionHoras: 20,</w:t>
      </w:r>
      <w:r>
        <w:rPr>
          <w:rFonts w:ascii="Courier New" w:hAnsi="Courier New"/>
          <w:sz w:val="20"/>
        </w:rPr>
        <w:br/>
        <w:t xml:space="preserve">    categorias: ["Bases de Datos", "Backend"],</w:t>
      </w:r>
      <w:r>
        <w:rPr>
          <w:rFonts w:ascii="Courier New" w:hAnsi="Courier New"/>
          <w:sz w:val="20"/>
        </w:rPr>
        <w:br/>
        <w:t xml:space="preserve">    docente: "Juan Pérez",</w:t>
      </w:r>
      <w:r>
        <w:rPr>
          <w:rFonts w:ascii="Courier New" w:hAnsi="Courier New"/>
          <w:sz w:val="20"/>
        </w:rPr>
        <w:br/>
        <w:t xml:space="preserve">    estudiantes: [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{ nombre: "Lucía", nota: 8 },</w:t>
      </w:r>
      <w:r>
        <w:rPr>
          <w:rFonts w:ascii="Courier New" w:hAnsi="Courier New"/>
          <w:sz w:val="20"/>
        </w:rPr>
        <w:br/>
        <w:t xml:space="preserve">      { nombre: "Martín", nota: 9 },</w:t>
      </w:r>
      <w:r>
        <w:rPr>
          <w:rFonts w:ascii="Courier New" w:hAnsi="Courier New"/>
          <w:sz w:val="20"/>
        </w:rPr>
        <w:br/>
        <w:t xml:space="preserve">      { </w:t>
      </w:r>
      <w:r>
        <w:rPr>
          <w:rFonts w:ascii="Courier New" w:hAnsi="Courier New"/>
          <w:sz w:val="20"/>
        </w:rPr>
        <w:t>nombre: "Sofía", nota: 7 }</w:t>
      </w:r>
      <w:r>
        <w:rPr>
          <w:rFonts w:ascii="Courier New" w:hAnsi="Courier New"/>
          <w:sz w:val="20"/>
        </w:rPr>
        <w:br/>
        <w:t xml:space="preserve">    ]</w:t>
      </w:r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titulo: "Python para Principiantes",</w:t>
      </w:r>
      <w:r>
        <w:rPr>
          <w:rFonts w:ascii="Courier New" w:hAnsi="Courier New"/>
          <w:sz w:val="20"/>
        </w:rPr>
        <w:br/>
        <w:t xml:space="preserve">    duracionHoras: 15,</w:t>
      </w:r>
      <w:r>
        <w:rPr>
          <w:rFonts w:ascii="Courier New" w:hAnsi="Courier New"/>
          <w:sz w:val="20"/>
        </w:rPr>
        <w:br/>
        <w:t xml:space="preserve">    categorias: ["Programación", "Backend"],</w:t>
      </w:r>
      <w:r>
        <w:rPr>
          <w:rFonts w:ascii="Courier New" w:hAnsi="Courier New"/>
          <w:sz w:val="20"/>
        </w:rPr>
        <w:br/>
        <w:t xml:space="preserve">    docente: "Ana Torres",</w:t>
      </w:r>
      <w:r>
        <w:rPr>
          <w:rFonts w:ascii="Courier New" w:hAnsi="Courier New"/>
          <w:sz w:val="20"/>
        </w:rPr>
        <w:br/>
        <w:t xml:space="preserve">    estudiantes: [</w:t>
      </w:r>
      <w:r>
        <w:rPr>
          <w:rFonts w:ascii="Courier New" w:hAnsi="Courier New"/>
          <w:sz w:val="20"/>
        </w:rPr>
        <w:br/>
        <w:t xml:space="preserve">      { nombre: "Carlos", nota: 6 },</w:t>
      </w:r>
      <w:r>
        <w:rPr>
          <w:rFonts w:ascii="Courier New" w:hAnsi="Courier New"/>
          <w:sz w:val="20"/>
        </w:rPr>
        <w:br/>
        <w:t xml:space="preserve">      { nombre: "Julie</w:t>
      </w:r>
      <w:r>
        <w:rPr>
          <w:rFonts w:ascii="Courier New" w:hAnsi="Courier New"/>
          <w:sz w:val="20"/>
        </w:rPr>
        <w:t>ta", nota: 8 }</w:t>
      </w:r>
      <w:r>
        <w:rPr>
          <w:rFonts w:ascii="Courier New" w:hAnsi="Courier New"/>
          <w:sz w:val="20"/>
        </w:rPr>
        <w:br/>
        <w:t xml:space="preserve">    ]</w:t>
      </w:r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titulo: "Diseño UX/UI",</w:t>
      </w:r>
      <w:r>
        <w:rPr>
          <w:rFonts w:ascii="Courier New" w:hAnsi="Courier New"/>
          <w:sz w:val="20"/>
        </w:rPr>
        <w:br/>
        <w:t xml:space="preserve">    duracionHoras: 18,</w:t>
      </w:r>
      <w:r>
        <w:rPr>
          <w:rFonts w:ascii="Courier New" w:hAnsi="Courier New"/>
          <w:sz w:val="20"/>
        </w:rPr>
        <w:br/>
        <w:t xml:space="preserve">    categorias: ["Diseño", "Frontend"],</w:t>
      </w:r>
      <w:r>
        <w:rPr>
          <w:rFonts w:ascii="Courier New" w:hAnsi="Courier New"/>
          <w:sz w:val="20"/>
        </w:rPr>
        <w:br/>
        <w:t xml:space="preserve">    docente: "Diego López",</w:t>
      </w:r>
      <w:r>
        <w:rPr>
          <w:rFonts w:ascii="Courier New" w:hAnsi="Courier New"/>
          <w:sz w:val="20"/>
        </w:rPr>
        <w:br/>
        <w:t xml:space="preserve">    estudiantes: [</w:t>
      </w:r>
      <w:r>
        <w:rPr>
          <w:rFonts w:ascii="Courier New" w:hAnsi="Courier New"/>
          <w:sz w:val="20"/>
        </w:rPr>
        <w:br/>
        <w:t xml:space="preserve">      { nombre: "Lucía", nota: 9 },</w:t>
      </w:r>
      <w:r>
        <w:rPr>
          <w:rFonts w:ascii="Courier New" w:hAnsi="Courier New"/>
          <w:sz w:val="20"/>
        </w:rPr>
        <w:br/>
        <w:t xml:space="preserve">      { nombre: "Matías", nota: 10 }</w:t>
      </w:r>
      <w:r>
        <w:rPr>
          <w:rFonts w:ascii="Courier New" w:hAnsi="Courier New"/>
          <w:sz w:val="20"/>
        </w:rPr>
        <w:br/>
        <w:t xml:space="preserve">    ]</w:t>
      </w:r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titulo: "JavaScript Intermedio",</w:t>
      </w:r>
      <w:r>
        <w:rPr>
          <w:rFonts w:ascii="Courier New" w:hAnsi="Courier New"/>
          <w:sz w:val="20"/>
        </w:rPr>
        <w:br/>
        <w:t xml:space="preserve">    duracionHoras: 22,</w:t>
      </w:r>
      <w:r>
        <w:rPr>
          <w:rFonts w:ascii="Courier New" w:hAnsi="Courier New"/>
          <w:sz w:val="20"/>
        </w:rPr>
        <w:br/>
        <w:t xml:space="preserve">    categorias: ["Programación", "Frontend"],</w:t>
      </w:r>
      <w:r>
        <w:rPr>
          <w:rFonts w:ascii="Courier New" w:hAnsi="Courier New"/>
          <w:sz w:val="20"/>
        </w:rPr>
        <w:br/>
        <w:t xml:space="preserve">    docente: "Ana Torres",</w:t>
      </w:r>
      <w:r>
        <w:rPr>
          <w:rFonts w:ascii="Courier New" w:hAnsi="Courier New"/>
          <w:sz w:val="20"/>
        </w:rPr>
        <w:br/>
        <w:t xml:space="preserve">    estudiantes: [</w:t>
      </w:r>
      <w:r>
        <w:rPr>
          <w:rFonts w:ascii="Courier New" w:hAnsi="Courier New"/>
          <w:sz w:val="20"/>
        </w:rPr>
        <w:br/>
        <w:t xml:space="preserve">      { nombre: "Lucía", nota: 7 },</w:t>
      </w:r>
      <w:r>
        <w:rPr>
          <w:rFonts w:ascii="Courier New" w:hAnsi="Courier New"/>
          <w:sz w:val="20"/>
        </w:rPr>
        <w:br/>
        <w:t xml:space="preserve">      { nombre: "Carlos", nota: 7 },</w:t>
      </w:r>
      <w:r>
        <w:rPr>
          <w:rFonts w:ascii="Courier New" w:hAnsi="Courier New"/>
          <w:sz w:val="20"/>
        </w:rPr>
        <w:br/>
        <w:t xml:space="preserve">      { nombre: "Elena", nota: </w:t>
      </w:r>
      <w:r>
        <w:rPr>
          <w:rFonts w:ascii="Courier New" w:hAnsi="Courier New"/>
          <w:sz w:val="20"/>
        </w:rPr>
        <w:t>8 }</w:t>
      </w:r>
      <w:r>
        <w:rPr>
          <w:rFonts w:ascii="Courier New" w:hAnsi="Courier New"/>
          <w:sz w:val="20"/>
        </w:rPr>
        <w:br/>
        <w:t xml:space="preserve">    ]</w:t>
      </w:r>
      <w:r>
        <w:rPr>
          <w:rFonts w:ascii="Courier New" w:hAnsi="Courier New"/>
          <w:sz w:val="20"/>
        </w:rPr>
        <w:br/>
        <w:t xml:space="preserve">  }</w:t>
      </w:r>
      <w:r>
        <w:rPr>
          <w:rFonts w:ascii="Courier New" w:hAnsi="Courier New"/>
          <w:sz w:val="20"/>
        </w:rPr>
        <w:br/>
        <w:t>]);</w:t>
      </w:r>
    </w:p>
    <w:p w14:paraId="28CFDA5F" w14:textId="77777777" w:rsidR="00A77143" w:rsidRDefault="00D43D31">
      <w:pPr>
        <w:pStyle w:val="Ttulo3"/>
      </w:pPr>
      <w:r>
        <w:t>🧠</w:t>
      </w:r>
      <w:r>
        <w:t xml:space="preserve"> Preguntas:</w:t>
      </w:r>
    </w:p>
    <w:p w14:paraId="48F948CD" w14:textId="77777777" w:rsidR="00A77143" w:rsidRDefault="00D43D31">
      <w:r>
        <w:t>1. Mostrar los cursos con más de 15 horas de duración.</w:t>
      </w:r>
    </w:p>
    <w:p w14:paraId="1E6AB598" w14:textId="77777777" w:rsidR="00A77143" w:rsidRDefault="00D43D31">
      <w:r>
        <w:t>2. Descomponer estudiantes y mostrar su nombre, nota y curso.</w:t>
      </w:r>
    </w:p>
    <w:p w14:paraId="7EC548E1" w14:textId="77777777" w:rsidR="00A77143" w:rsidRDefault="00D43D31">
      <w:r>
        <w:t>3. Calcular el promedio de nota por docente.</w:t>
      </w:r>
    </w:p>
    <w:p w14:paraId="7189D692" w14:textId="77777777" w:rsidR="00A77143" w:rsidRDefault="00D43D31">
      <w:r>
        <w:t>4. Contar cuántos cursos tiene cada categoría.</w:t>
      </w:r>
    </w:p>
    <w:p w14:paraId="4FF9A28A" w14:textId="77777777" w:rsidR="00A77143" w:rsidRDefault="00D43D31">
      <w:r>
        <w:t xml:space="preserve">5. Mostrar los </w:t>
      </w:r>
      <w:r>
        <w:t>cursos con más de 2 estudiantes, incluyendo su cantidad.</w:t>
      </w:r>
    </w:p>
    <w:p w14:paraId="36DD5995" w14:textId="77777777" w:rsidR="00A77143" w:rsidRDefault="00D43D31">
      <w:r>
        <w:t>6. Ordenar los cursos por duración descendente.</w:t>
      </w:r>
    </w:p>
    <w:p w14:paraId="64C26D9D" w14:textId="77777777" w:rsidR="00A77143" w:rsidRDefault="00D43D31">
      <w:r>
        <w:lastRenderedPageBreak/>
        <w:t>7. Mostrar los cursos que contienen la categoría 'Backend'.</w:t>
      </w:r>
    </w:p>
    <w:p w14:paraId="11F3FAA0" w14:textId="77777777" w:rsidR="00A77143" w:rsidRDefault="00D43D31">
      <w:r>
        <w:t>8. Obtener la cantidad total de estudiantes por curso.</w:t>
      </w:r>
    </w:p>
    <w:p w14:paraId="57E296C1" w14:textId="77777777" w:rsidR="00A77143" w:rsidRDefault="00D43D31">
      <w:r>
        <w:t>9. Listar todos los estudiantes únic</w:t>
      </w:r>
      <w:r>
        <w:t>os (sin repetir) que cursaron algo.</w:t>
      </w:r>
    </w:p>
    <w:p w14:paraId="2ABE40A8" w14:textId="77777777" w:rsidR="00A77143" w:rsidRDefault="00D43D31">
      <w:r>
        <w:t>10. Agrupar cursos por docente y mostrar duración total impartida por cada uno.</w:t>
      </w:r>
    </w:p>
    <w:p w14:paraId="5FC33F00" w14:textId="77777777" w:rsidR="00A77143" w:rsidRDefault="00D43D31">
      <w:pPr>
        <w:pStyle w:val="Ttulo3"/>
      </w:pPr>
      <w:r>
        <w:t>✅</w:t>
      </w:r>
      <w:r>
        <w:t xml:space="preserve"> Respuestas esperadas (MongoDB Shell):</w:t>
      </w:r>
    </w:p>
    <w:p w14:paraId="6054D843" w14:textId="77777777" w:rsidR="00A77143" w:rsidRDefault="00D43D31">
      <w:r>
        <w:rPr>
          <w:rFonts w:ascii="Courier New" w:hAnsi="Courier New"/>
          <w:sz w:val="20"/>
        </w:rPr>
        <w:t>// 1</w:t>
      </w:r>
      <w:r>
        <w:rPr>
          <w:rFonts w:ascii="Courier New" w:hAnsi="Courier New"/>
          <w:sz w:val="20"/>
        </w:rPr>
        <w:br/>
        <w:t>db.cursos.aggregate([{ $match: { duracionHoras: { $gt: 15 } } }]);</w:t>
      </w:r>
    </w:p>
    <w:p w14:paraId="31F96672" w14:textId="77777777" w:rsidR="00A77143" w:rsidRDefault="00D43D31">
      <w:r>
        <w:rPr>
          <w:rFonts w:ascii="Courier New" w:hAnsi="Courier New"/>
          <w:sz w:val="20"/>
        </w:rPr>
        <w:t>// 2</w:t>
      </w:r>
      <w:r>
        <w:rPr>
          <w:rFonts w:ascii="Courier New" w:hAnsi="Courier New"/>
          <w:sz w:val="20"/>
        </w:rPr>
        <w:br/>
        <w:t>db.cursos.aggregate([ {</w:t>
      </w:r>
      <w:r>
        <w:rPr>
          <w:rFonts w:ascii="Courier New" w:hAnsi="Courier New"/>
          <w:sz w:val="20"/>
        </w:rPr>
        <w:t xml:space="preserve"> $unwind: "$estudiantes" }, { $project: { curso: "$titulo", estudiante: "$estudiantes.nombre", nota: "$estudiantes.nota", _id: 0 } } ]);</w:t>
      </w:r>
    </w:p>
    <w:p w14:paraId="47DBF0AA" w14:textId="77777777" w:rsidR="00A77143" w:rsidRDefault="00D43D31">
      <w:r>
        <w:rPr>
          <w:rFonts w:ascii="Courier New" w:hAnsi="Courier New"/>
          <w:sz w:val="20"/>
        </w:rPr>
        <w:t>// 3</w:t>
      </w:r>
      <w:r>
        <w:rPr>
          <w:rFonts w:ascii="Courier New" w:hAnsi="Courier New"/>
          <w:sz w:val="20"/>
        </w:rPr>
        <w:br/>
        <w:t>db.cursos.aggregate([ { $unwind: "$estudiantes" }, { $group: { _id: "$docente", promedioNota: { $avg: "$estudiante</w:t>
      </w:r>
      <w:r>
        <w:rPr>
          <w:rFonts w:ascii="Courier New" w:hAnsi="Courier New"/>
          <w:sz w:val="20"/>
        </w:rPr>
        <w:t>s.nota" } } } ]);</w:t>
      </w:r>
    </w:p>
    <w:p w14:paraId="5BAC8E03" w14:textId="77777777" w:rsidR="00A77143" w:rsidRDefault="00D43D31">
      <w:r>
        <w:rPr>
          <w:rFonts w:ascii="Courier New" w:hAnsi="Courier New"/>
          <w:sz w:val="20"/>
        </w:rPr>
        <w:t>// 4</w:t>
      </w:r>
      <w:r>
        <w:rPr>
          <w:rFonts w:ascii="Courier New" w:hAnsi="Courier New"/>
          <w:sz w:val="20"/>
        </w:rPr>
        <w:br/>
        <w:t>db.cursos.aggregate([ { $unwind: "$categorias" }, { $sortByCount: "$categorias" } ]);</w:t>
      </w:r>
    </w:p>
    <w:p w14:paraId="05D0E448" w14:textId="77777777" w:rsidR="00A77143" w:rsidRDefault="00D43D31">
      <w:r>
        <w:rPr>
          <w:rFonts w:ascii="Courier New" w:hAnsi="Courier New"/>
          <w:sz w:val="20"/>
        </w:rPr>
        <w:t>// 5</w:t>
      </w:r>
      <w:r>
        <w:rPr>
          <w:rFonts w:ascii="Courier New" w:hAnsi="Courier New"/>
          <w:sz w:val="20"/>
        </w:rPr>
        <w:br/>
        <w:t>db.cursos.aggregate([ { $project: { titulo: 1, cantidadEstudiantes: { $size: "$estudiantes" } } }, { $match: { cantidadEstudiantes: { $gt: 2 }</w:t>
      </w:r>
      <w:r>
        <w:rPr>
          <w:rFonts w:ascii="Courier New" w:hAnsi="Courier New"/>
          <w:sz w:val="20"/>
        </w:rPr>
        <w:t xml:space="preserve"> } } ]);</w:t>
      </w:r>
    </w:p>
    <w:p w14:paraId="39D253CE" w14:textId="77777777" w:rsidR="00A77143" w:rsidRDefault="00D43D31">
      <w:r>
        <w:rPr>
          <w:rFonts w:ascii="Courier New" w:hAnsi="Courier New"/>
          <w:sz w:val="20"/>
        </w:rPr>
        <w:t>// 6</w:t>
      </w:r>
      <w:r>
        <w:rPr>
          <w:rFonts w:ascii="Courier New" w:hAnsi="Courier New"/>
          <w:sz w:val="20"/>
        </w:rPr>
        <w:br/>
        <w:t>db.cursos.aggregate([ { $sort: { duracionHoras: -1 } } ]);</w:t>
      </w:r>
    </w:p>
    <w:p w14:paraId="54E5E1C6" w14:textId="77777777" w:rsidR="00A77143" w:rsidRDefault="00D43D31">
      <w:r>
        <w:rPr>
          <w:rFonts w:ascii="Courier New" w:hAnsi="Courier New"/>
          <w:sz w:val="20"/>
        </w:rPr>
        <w:t>// 7</w:t>
      </w:r>
      <w:r>
        <w:rPr>
          <w:rFonts w:ascii="Courier New" w:hAnsi="Courier New"/>
          <w:sz w:val="20"/>
        </w:rPr>
        <w:br/>
        <w:t>db.cursos.aggregate([ { $match: { categorias: "Backend" } } ]);</w:t>
      </w:r>
    </w:p>
    <w:p w14:paraId="12133DE7" w14:textId="77777777" w:rsidR="00A77143" w:rsidRDefault="00D43D31">
      <w:r>
        <w:rPr>
          <w:rFonts w:ascii="Courier New" w:hAnsi="Courier New"/>
          <w:sz w:val="20"/>
        </w:rPr>
        <w:t>// 8</w:t>
      </w:r>
      <w:r>
        <w:rPr>
          <w:rFonts w:ascii="Courier New" w:hAnsi="Courier New"/>
          <w:sz w:val="20"/>
        </w:rPr>
        <w:br/>
        <w:t>db.cursos.aggregate([ { $project: { titulo: 1, totalEstudiantes: { $size: "$estudiantes" } } } ]);</w:t>
      </w:r>
    </w:p>
    <w:p w14:paraId="073A79A6" w14:textId="77777777" w:rsidR="00A77143" w:rsidRDefault="00D43D31">
      <w:r>
        <w:rPr>
          <w:rFonts w:ascii="Courier New" w:hAnsi="Courier New"/>
          <w:sz w:val="20"/>
        </w:rPr>
        <w:t>// 9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db.cursos.aggregate([ { $unwind: "$estudiantes" }, { $group: { _id: "$estudiantes.nombre" } } ]);</w:t>
      </w:r>
    </w:p>
    <w:p w14:paraId="695987A8" w14:textId="77777777" w:rsidR="00A77143" w:rsidRDefault="00D43D31">
      <w:r>
        <w:rPr>
          <w:rFonts w:ascii="Courier New" w:hAnsi="Courier New"/>
          <w:sz w:val="20"/>
        </w:rPr>
        <w:t>// 10</w:t>
      </w:r>
      <w:r>
        <w:rPr>
          <w:rFonts w:ascii="Courier New" w:hAnsi="Courier New"/>
          <w:sz w:val="20"/>
        </w:rPr>
        <w:br/>
        <w:t>db.cursos.aggregate([ { $group: { _id: "$docente", horasTotales: { $sum: "$duracionHoras" } } } ]);</w:t>
      </w:r>
    </w:p>
    <w:p w14:paraId="2AB61445" w14:textId="77777777" w:rsidR="00A77143" w:rsidRDefault="00D43D31">
      <w:pPr>
        <w:pStyle w:val="Ttulo2"/>
      </w:pPr>
      <w:r>
        <w:lastRenderedPageBreak/>
        <w:t>🧪</w:t>
      </w:r>
      <w:r>
        <w:t xml:space="preserve"> PRÁCTICA 3 – Aplicación de Seguimiento de Hábitos</w:t>
      </w:r>
    </w:p>
    <w:p w14:paraId="2634658C" w14:textId="77777777" w:rsidR="00A77143" w:rsidRDefault="00D43D31">
      <w:pPr>
        <w:pStyle w:val="Ttulo3"/>
      </w:pPr>
      <w:r>
        <w:t>📦</w:t>
      </w:r>
      <w:r>
        <w:t xml:space="preserve"> InsertMany:</w:t>
      </w:r>
    </w:p>
    <w:p w14:paraId="43287477" w14:textId="77777777" w:rsidR="00A77143" w:rsidRDefault="00D43D31">
      <w:r>
        <w:rPr>
          <w:rFonts w:ascii="Courier New" w:hAnsi="Courier New"/>
          <w:sz w:val="20"/>
        </w:rPr>
        <w:t>db.habitos.insertMany([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usuario: "Carlos",</w:t>
      </w:r>
      <w:r>
        <w:rPr>
          <w:rFonts w:ascii="Courier New" w:hAnsi="Courier New"/>
          <w:sz w:val="20"/>
        </w:rPr>
        <w:br/>
        <w:t xml:space="preserve">    habito: "Caminar",</w:t>
      </w:r>
      <w:r>
        <w:rPr>
          <w:rFonts w:ascii="Courier New" w:hAnsi="Courier New"/>
          <w:sz w:val="20"/>
        </w:rPr>
        <w:br/>
        <w:t xml:space="preserve">    frecuencia: "Diaria",</w:t>
      </w:r>
      <w:r>
        <w:rPr>
          <w:rFonts w:ascii="Courier New" w:hAnsi="Courier New"/>
          <w:sz w:val="20"/>
        </w:rPr>
        <w:br/>
        <w:t xml:space="preserve">    registros: [</w:t>
      </w:r>
      <w:r>
        <w:rPr>
          <w:rFonts w:ascii="Courier New" w:hAnsi="Courier New"/>
          <w:sz w:val="20"/>
        </w:rPr>
        <w:br/>
        <w:t xml:space="preserve">      { fecha: ISODate("2024-04-01"), duracionMin: 30 },</w:t>
      </w:r>
      <w:r>
        <w:rPr>
          <w:rFonts w:ascii="Courier New" w:hAnsi="Courier New"/>
          <w:sz w:val="20"/>
        </w:rPr>
        <w:br/>
        <w:t xml:space="preserve">      { fecha: ISODate("2024-04-02"), duracionMin: 25 }</w:t>
      </w:r>
      <w:r>
        <w:rPr>
          <w:rFonts w:ascii="Courier New" w:hAnsi="Courier New"/>
          <w:sz w:val="20"/>
        </w:rPr>
        <w:br/>
        <w:t xml:space="preserve">    ]</w:t>
      </w:r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usuario: "Ana",</w:t>
      </w:r>
      <w:r>
        <w:rPr>
          <w:rFonts w:ascii="Courier New" w:hAnsi="Courier New"/>
          <w:sz w:val="20"/>
        </w:rPr>
        <w:br/>
        <w:t xml:space="preserve">    habito: "Meditación",</w:t>
      </w:r>
      <w:r>
        <w:rPr>
          <w:rFonts w:ascii="Courier New" w:hAnsi="Courier New"/>
          <w:sz w:val="20"/>
        </w:rPr>
        <w:br/>
        <w:t xml:space="preserve">    frecuencia: "Semanal",</w:t>
      </w:r>
      <w:r>
        <w:rPr>
          <w:rFonts w:ascii="Courier New" w:hAnsi="Courier New"/>
          <w:sz w:val="20"/>
        </w:rPr>
        <w:br/>
        <w:t xml:space="preserve">    registros: [</w:t>
      </w:r>
      <w:r>
        <w:rPr>
          <w:rFonts w:ascii="Courier New" w:hAnsi="Courier New"/>
          <w:sz w:val="20"/>
        </w:rPr>
        <w:br/>
        <w:t xml:space="preserve">      { fecha: ISODate("2024-04-03"), duracionMin: 15 },</w:t>
      </w:r>
      <w:r>
        <w:rPr>
          <w:rFonts w:ascii="Courier New" w:hAnsi="Courier New"/>
          <w:sz w:val="20"/>
        </w:rPr>
        <w:br/>
        <w:t xml:space="preserve">      { fecha: ISODate("2024-04-10"), duracionMin: 20 }</w:t>
      </w:r>
      <w:r>
        <w:rPr>
          <w:rFonts w:ascii="Courier New" w:hAnsi="Courier New"/>
          <w:sz w:val="20"/>
        </w:rPr>
        <w:br/>
        <w:t xml:space="preserve">    ]</w:t>
      </w:r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usuario: "Martín",</w:t>
      </w:r>
      <w:r>
        <w:rPr>
          <w:rFonts w:ascii="Courier New" w:hAnsi="Courier New"/>
          <w:sz w:val="20"/>
        </w:rPr>
        <w:br/>
        <w:t xml:space="preserve">    habito</w:t>
      </w:r>
      <w:r>
        <w:rPr>
          <w:rFonts w:ascii="Courier New" w:hAnsi="Courier New"/>
          <w:sz w:val="20"/>
        </w:rPr>
        <w:t>: "Leer",</w:t>
      </w:r>
      <w:r>
        <w:rPr>
          <w:rFonts w:ascii="Courier New" w:hAnsi="Courier New"/>
          <w:sz w:val="20"/>
        </w:rPr>
        <w:br/>
        <w:t xml:space="preserve">    frecuencia: "Diaria",</w:t>
      </w:r>
      <w:r>
        <w:rPr>
          <w:rFonts w:ascii="Courier New" w:hAnsi="Courier New"/>
          <w:sz w:val="20"/>
        </w:rPr>
        <w:br/>
        <w:t xml:space="preserve">    registros: [</w:t>
      </w:r>
      <w:r>
        <w:rPr>
          <w:rFonts w:ascii="Courier New" w:hAnsi="Courier New"/>
          <w:sz w:val="20"/>
        </w:rPr>
        <w:br/>
        <w:t xml:space="preserve">      { fecha: ISODate("2024-04-01"), duracionMin: 40 },</w:t>
      </w:r>
      <w:r>
        <w:rPr>
          <w:rFonts w:ascii="Courier New" w:hAnsi="Courier New"/>
          <w:sz w:val="20"/>
        </w:rPr>
        <w:br/>
        <w:t xml:space="preserve">      { fecha: ISODate("2024-04-02"), duracionMin: 35 },</w:t>
      </w:r>
      <w:r>
        <w:rPr>
          <w:rFonts w:ascii="Courier New" w:hAnsi="Courier New"/>
          <w:sz w:val="20"/>
        </w:rPr>
        <w:br/>
        <w:t xml:space="preserve">      { fecha: ISODate("2024-04-03"), duracionMin: 50 }</w:t>
      </w:r>
      <w:r>
        <w:rPr>
          <w:rFonts w:ascii="Courier New" w:hAnsi="Courier New"/>
          <w:sz w:val="20"/>
        </w:rPr>
        <w:br/>
        <w:t xml:space="preserve">    ]</w:t>
      </w:r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usuario: "Lucí</w:t>
      </w:r>
      <w:r>
        <w:rPr>
          <w:rFonts w:ascii="Courier New" w:hAnsi="Courier New"/>
          <w:sz w:val="20"/>
        </w:rPr>
        <w:t>a",</w:t>
      </w:r>
      <w:r>
        <w:rPr>
          <w:rFonts w:ascii="Courier New" w:hAnsi="Courier New"/>
          <w:sz w:val="20"/>
        </w:rPr>
        <w:br/>
        <w:t xml:space="preserve">    habito: "Correr",</w:t>
      </w:r>
      <w:r>
        <w:rPr>
          <w:rFonts w:ascii="Courier New" w:hAnsi="Courier New"/>
          <w:sz w:val="20"/>
        </w:rPr>
        <w:br/>
        <w:t xml:space="preserve">    frecuencia: "Semanal",</w:t>
      </w:r>
      <w:r>
        <w:rPr>
          <w:rFonts w:ascii="Courier New" w:hAnsi="Courier New"/>
          <w:sz w:val="20"/>
        </w:rPr>
        <w:br/>
        <w:t xml:space="preserve">    registros: [</w:t>
      </w:r>
      <w:r>
        <w:rPr>
          <w:rFonts w:ascii="Courier New" w:hAnsi="Courier New"/>
          <w:sz w:val="20"/>
        </w:rPr>
        <w:br/>
        <w:t xml:space="preserve">      { fecha: ISODate("2024-04-02"), duracionMin: 45 }</w:t>
      </w:r>
      <w:r>
        <w:rPr>
          <w:rFonts w:ascii="Courier New" w:hAnsi="Courier New"/>
          <w:sz w:val="20"/>
        </w:rPr>
        <w:br/>
        <w:t xml:space="preserve">    ]</w:t>
      </w:r>
      <w:r>
        <w:rPr>
          <w:rFonts w:ascii="Courier New" w:hAnsi="Courier New"/>
          <w:sz w:val="20"/>
        </w:rPr>
        <w:br/>
        <w:t xml:space="preserve">  }</w:t>
      </w:r>
      <w:r>
        <w:rPr>
          <w:rFonts w:ascii="Courier New" w:hAnsi="Courier New"/>
          <w:sz w:val="20"/>
        </w:rPr>
        <w:br/>
        <w:t>]);</w:t>
      </w:r>
    </w:p>
    <w:p w14:paraId="0208D373" w14:textId="77777777" w:rsidR="00A77143" w:rsidRDefault="00D43D31">
      <w:pPr>
        <w:pStyle w:val="Ttulo3"/>
      </w:pPr>
      <w:r>
        <w:t>🧠</w:t>
      </w:r>
      <w:r>
        <w:t xml:space="preserve"> Preguntas:</w:t>
      </w:r>
    </w:p>
    <w:p w14:paraId="27A48A91" w14:textId="77777777" w:rsidR="00A77143" w:rsidRDefault="00D43D31">
      <w:r>
        <w:t>1. Mostrar hábitos registrados en abril 2024.</w:t>
      </w:r>
    </w:p>
    <w:p w14:paraId="6E64A176" w14:textId="77777777" w:rsidR="00A77143" w:rsidRDefault="00D43D31">
      <w:r>
        <w:t>2. Descomponer registros y mostrar usuario, hábito, fech</w:t>
      </w:r>
      <w:r>
        <w:t>a y duración.</w:t>
      </w:r>
    </w:p>
    <w:p w14:paraId="259312F8" w14:textId="77777777" w:rsidR="00A77143" w:rsidRDefault="00D43D31">
      <w:r>
        <w:t>3. Calcular el promedio de minutos dedicados por hábito.</w:t>
      </w:r>
    </w:p>
    <w:p w14:paraId="164B8B8A" w14:textId="77777777" w:rsidR="00A77143" w:rsidRDefault="00D43D31">
      <w:r>
        <w:lastRenderedPageBreak/>
        <w:t>4. Agrupar por frecuencia y contar cuántos usuarios hay por tipo.</w:t>
      </w:r>
    </w:p>
    <w:p w14:paraId="6B34DFA2" w14:textId="77777777" w:rsidR="00A77143" w:rsidRDefault="00D43D31">
      <w:r>
        <w:t>5. Mostrar los 3 hábitos con mayor tiempo total registrado.</w:t>
      </w:r>
    </w:p>
    <w:p w14:paraId="66743406" w14:textId="77777777" w:rsidR="00A77143" w:rsidRDefault="00D43D31">
      <w:r>
        <w:t xml:space="preserve">6. Listar los hábitos cuya duración promedio supere los </w:t>
      </w:r>
      <w:r>
        <w:t>30 minutos.</w:t>
      </w:r>
    </w:p>
    <w:p w14:paraId="12FCB2DC" w14:textId="77777777" w:rsidR="00A77143" w:rsidRDefault="00D43D31">
      <w:r>
        <w:t>7. Calcular el total de registros por usuario.</w:t>
      </w:r>
    </w:p>
    <w:p w14:paraId="03664BE3" w14:textId="77777777" w:rsidR="00A77143" w:rsidRDefault="00D43D31">
      <w:r>
        <w:t>8. Mostrar todos los registros del 2 de abril.</w:t>
      </w:r>
    </w:p>
    <w:p w14:paraId="0679EC28" w14:textId="77777777" w:rsidR="00A77143" w:rsidRDefault="00D43D31">
      <w:r>
        <w:t>9. Agrupar por usuario y listar sus hábitos únicos.</w:t>
      </w:r>
    </w:p>
    <w:p w14:paraId="0E655FD9" w14:textId="77777777" w:rsidR="00A77143" w:rsidRDefault="00D43D31">
      <w:r>
        <w:t>10. Ordenar hábitos por cantidad total de minutos, descendente.</w:t>
      </w:r>
    </w:p>
    <w:p w14:paraId="621ACCD7" w14:textId="77777777" w:rsidR="00A77143" w:rsidRDefault="00D43D31">
      <w:pPr>
        <w:pStyle w:val="Ttulo3"/>
      </w:pPr>
      <w:r>
        <w:t>✅</w:t>
      </w:r>
      <w:r>
        <w:t xml:space="preserve"> Respuestas esperadas (MongoDB Sh</w:t>
      </w:r>
      <w:r>
        <w:t>ell):</w:t>
      </w:r>
    </w:p>
    <w:p w14:paraId="3931391C" w14:textId="77777777" w:rsidR="00A77143" w:rsidRDefault="00D43D31">
      <w:r>
        <w:rPr>
          <w:rFonts w:ascii="Courier New" w:hAnsi="Courier New"/>
          <w:sz w:val="20"/>
        </w:rPr>
        <w:t>// 1</w:t>
      </w:r>
      <w:r>
        <w:rPr>
          <w:rFonts w:ascii="Courier New" w:hAnsi="Courier New"/>
          <w:sz w:val="20"/>
        </w:rPr>
        <w:br/>
        <w:t>db.habitos.find({ "registros.fecha": { $gte: ISODate("2024-04-01"), $lt: ISODate("2024-05-01") } });</w:t>
      </w:r>
    </w:p>
    <w:p w14:paraId="3068BB51" w14:textId="77777777" w:rsidR="00A77143" w:rsidRDefault="00D43D31">
      <w:r>
        <w:rPr>
          <w:rFonts w:ascii="Courier New" w:hAnsi="Courier New"/>
          <w:sz w:val="20"/>
        </w:rPr>
        <w:t>// 2</w:t>
      </w:r>
      <w:r>
        <w:rPr>
          <w:rFonts w:ascii="Courier New" w:hAnsi="Courier New"/>
          <w:sz w:val="20"/>
        </w:rPr>
        <w:br/>
        <w:t>db.habitos.aggregate([ { $unwind: "$registros" }, { $project: { usuario: 1, habito: 1, fecha: "$registros.fecha", duracionMin: "$registros.</w:t>
      </w:r>
      <w:r>
        <w:rPr>
          <w:rFonts w:ascii="Courier New" w:hAnsi="Courier New"/>
          <w:sz w:val="20"/>
        </w:rPr>
        <w:t>duracionMin" } } ]);</w:t>
      </w:r>
    </w:p>
    <w:p w14:paraId="3CE6EB97" w14:textId="77777777" w:rsidR="00A77143" w:rsidRDefault="00D43D31">
      <w:r>
        <w:rPr>
          <w:rFonts w:ascii="Courier New" w:hAnsi="Courier New"/>
          <w:sz w:val="20"/>
        </w:rPr>
        <w:t>// 3</w:t>
      </w:r>
      <w:r>
        <w:rPr>
          <w:rFonts w:ascii="Courier New" w:hAnsi="Courier New"/>
          <w:sz w:val="20"/>
        </w:rPr>
        <w:br/>
        <w:t>db.habitos.aggregate([ { $unwind: "$registros" }, { $group: { _id: "$habito", promedioMin: { $avg: "$registros.duracionMin" } } } ]);</w:t>
      </w:r>
    </w:p>
    <w:p w14:paraId="01E8DF8B" w14:textId="77777777" w:rsidR="00A77143" w:rsidRDefault="00D43D31">
      <w:r>
        <w:rPr>
          <w:rFonts w:ascii="Courier New" w:hAnsi="Courier New"/>
          <w:sz w:val="20"/>
        </w:rPr>
        <w:t>// 4</w:t>
      </w:r>
      <w:r>
        <w:rPr>
          <w:rFonts w:ascii="Courier New" w:hAnsi="Courier New"/>
          <w:sz w:val="20"/>
        </w:rPr>
        <w:br/>
        <w:t xml:space="preserve">db.habitos.aggregate([ { $group: { _id: "$frecuencia", usuarios: { $addToSet: "$usuario" } </w:t>
      </w:r>
      <w:r>
        <w:rPr>
          <w:rFonts w:ascii="Courier New" w:hAnsi="Courier New"/>
          <w:sz w:val="20"/>
        </w:rPr>
        <w:t>} }, { $project: { frecuencia: "$_id", cantidad: { $size: "$usuarios" }, _id: 0 } } ]);</w:t>
      </w:r>
    </w:p>
    <w:p w14:paraId="5DD4893F" w14:textId="77777777" w:rsidR="00A77143" w:rsidRDefault="00D43D31">
      <w:r>
        <w:rPr>
          <w:rFonts w:ascii="Courier New" w:hAnsi="Courier New"/>
          <w:sz w:val="20"/>
        </w:rPr>
        <w:t>// 5</w:t>
      </w:r>
      <w:r>
        <w:rPr>
          <w:rFonts w:ascii="Courier New" w:hAnsi="Courier New"/>
          <w:sz w:val="20"/>
        </w:rPr>
        <w:br/>
        <w:t xml:space="preserve">db.habitos.aggregate([ { $unwind: "$registros" }, { $group: { _id: "$habito", totalTiempo: { $sum: "$registros.duracionMin" } } }, { $sort: { totalTiempo: -1 } }, </w:t>
      </w:r>
      <w:r>
        <w:rPr>
          <w:rFonts w:ascii="Courier New" w:hAnsi="Courier New"/>
          <w:sz w:val="20"/>
        </w:rPr>
        <w:t>{ $limit: 3 } ]);</w:t>
      </w:r>
    </w:p>
    <w:p w14:paraId="3DA2271B" w14:textId="77777777" w:rsidR="00A77143" w:rsidRDefault="00D43D31">
      <w:r>
        <w:rPr>
          <w:rFonts w:ascii="Courier New" w:hAnsi="Courier New"/>
          <w:sz w:val="20"/>
        </w:rPr>
        <w:t>// 6</w:t>
      </w:r>
      <w:r>
        <w:rPr>
          <w:rFonts w:ascii="Courier New" w:hAnsi="Courier New"/>
          <w:sz w:val="20"/>
        </w:rPr>
        <w:br/>
        <w:t>db.habitos.aggregate([ { $unwind: "$registros" }, { $group: { _id: "$habito", promedio: { $avg: "$registros.duracionMin" } } }, { $match: { promedio: { $gt: 30 } } } ]);</w:t>
      </w:r>
    </w:p>
    <w:p w14:paraId="10C312E6" w14:textId="77777777" w:rsidR="00A77143" w:rsidRDefault="00D43D31">
      <w:r>
        <w:rPr>
          <w:rFonts w:ascii="Courier New" w:hAnsi="Courier New"/>
          <w:sz w:val="20"/>
        </w:rPr>
        <w:t>// 7</w:t>
      </w:r>
      <w:r>
        <w:rPr>
          <w:rFonts w:ascii="Courier New" w:hAnsi="Courier New"/>
          <w:sz w:val="20"/>
        </w:rPr>
        <w:br/>
        <w:t>db.habitos.aggregate([ { $project: { usuario: 1, totalRegi</w:t>
      </w:r>
      <w:r>
        <w:rPr>
          <w:rFonts w:ascii="Courier New" w:hAnsi="Courier New"/>
          <w:sz w:val="20"/>
        </w:rPr>
        <w:t>stros: { $size: "$registros" } } } ]);</w:t>
      </w:r>
    </w:p>
    <w:p w14:paraId="26B8BE19" w14:textId="77777777" w:rsidR="00A77143" w:rsidRDefault="00D43D31">
      <w:r>
        <w:rPr>
          <w:rFonts w:ascii="Courier New" w:hAnsi="Courier New"/>
          <w:sz w:val="20"/>
        </w:rPr>
        <w:t>// 8</w:t>
      </w:r>
      <w:r>
        <w:rPr>
          <w:rFonts w:ascii="Courier New" w:hAnsi="Courier New"/>
          <w:sz w:val="20"/>
        </w:rPr>
        <w:br/>
        <w:t>db.habitos.aggregate([ { $unwind: "$registros" }, { $match: { "registros.fecha": ISODate("2024-04-02") } }, { $project: { usuario: 1, habito: 1, duracion: "$registros.duracionMin" } } ]);</w:t>
      </w:r>
    </w:p>
    <w:p w14:paraId="186195EF" w14:textId="77777777" w:rsidR="00A77143" w:rsidRDefault="00D43D31">
      <w:r>
        <w:rPr>
          <w:rFonts w:ascii="Courier New" w:hAnsi="Courier New"/>
          <w:sz w:val="20"/>
        </w:rPr>
        <w:lastRenderedPageBreak/>
        <w:t>// 9</w:t>
      </w:r>
      <w:r>
        <w:rPr>
          <w:rFonts w:ascii="Courier New" w:hAnsi="Courier New"/>
          <w:sz w:val="20"/>
        </w:rPr>
        <w:br/>
        <w:t>db.habitos.aggregat</w:t>
      </w:r>
      <w:r>
        <w:rPr>
          <w:rFonts w:ascii="Courier New" w:hAnsi="Courier New"/>
          <w:sz w:val="20"/>
        </w:rPr>
        <w:t>e([ { $group: { _id: "$usuario", habitos: { $addToSet: "$habito" } } } ]);</w:t>
      </w:r>
    </w:p>
    <w:p w14:paraId="72C1A4EC" w14:textId="77777777" w:rsidR="00A77143" w:rsidRDefault="00D43D31">
      <w:r>
        <w:rPr>
          <w:rFonts w:ascii="Courier New" w:hAnsi="Courier New"/>
          <w:sz w:val="20"/>
        </w:rPr>
        <w:t>// 10</w:t>
      </w:r>
      <w:r>
        <w:rPr>
          <w:rFonts w:ascii="Courier New" w:hAnsi="Courier New"/>
          <w:sz w:val="20"/>
        </w:rPr>
        <w:br/>
        <w:t>db.habitos.aggregate([ { $unwind: "$registros" }, { $group: { _id: "$habito", minutosTotales: { $sum: "$registros.duracionMin" } } }, { $sort: { minutosTotales: -1 } } ]);</w:t>
      </w:r>
    </w:p>
    <w:sectPr w:rsidR="00A771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77143"/>
    <w:rsid w:val="00AA1D8D"/>
    <w:rsid w:val="00B47730"/>
    <w:rsid w:val="00CB0664"/>
    <w:rsid w:val="00D43D31"/>
    <w:rsid w:val="00FB50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FC1DF5"/>
  <w14:defaultImageDpi w14:val="300"/>
  <w15:docId w15:val="{53FC3A18-029D-4790-AB9A-04B8F7F2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1514</Words>
  <Characters>8328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Emanuel Tevez</cp:lastModifiedBy>
  <cp:revision>2</cp:revision>
  <dcterms:created xsi:type="dcterms:W3CDTF">2025-05-07T00:17:00Z</dcterms:created>
  <dcterms:modified xsi:type="dcterms:W3CDTF">2025-05-07T00:17:00Z</dcterms:modified>
  <cp:category/>
</cp:coreProperties>
</file>