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B504" w14:textId="723F77B2" w:rsidR="00F277E7" w:rsidRPr="003E7FFD" w:rsidRDefault="00F277E7">
      <w:pPr>
        <w:pStyle w:val="Ttulo1"/>
        <w:rPr>
          <w:lang w:val="es-AR"/>
        </w:rPr>
      </w:pPr>
      <w:r>
        <w:rPr>
          <w:rFonts w:ascii="Segoe UI Emoji" w:hAnsi="Segoe UI Emoji" w:cs="Segoe UI Emoji"/>
        </w:rPr>
        <w:t>📘</w:t>
      </w:r>
      <w:r w:rsidRPr="003E7FFD">
        <w:rPr>
          <w:lang w:val="es-AR"/>
        </w:rPr>
        <w:t xml:space="preserve"> Datos de ejemplo para práctica – Librería</w:t>
      </w:r>
    </w:p>
    <w:p w14:paraId="6E19E0FF" w14:textId="10D81B3F" w:rsidR="00F277E7" w:rsidRPr="003E7FFD" w:rsidRDefault="00F277E7" w:rsidP="00F277E7">
      <w:pPr>
        <w:rPr>
          <w:lang w:val="es-AR"/>
        </w:rPr>
      </w:pPr>
      <w:proofErr w:type="gramStart"/>
      <w:r>
        <w:t>db.libros</w:t>
      </w:r>
      <w:r w:rsidR="003E7FFD">
        <w:t>2</w:t>
      </w:r>
      <w:r>
        <w:t>.insertMany</w:t>
      </w:r>
      <w:proofErr w:type="gramEnd"/>
      <w:r>
        <w:t>([</w:t>
      </w:r>
    </w:p>
    <w:p w14:paraId="71D97D2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3FA2942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'novela',</w:t>
      </w:r>
    </w:p>
    <w:p w14:paraId="5B19D642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['Cien Años de Soledad'],</w:t>
      </w:r>
    </w:p>
    <w:p w14:paraId="093D902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'2017-06-05'),</w:t>
      </w:r>
    </w:p>
    <w:p w14:paraId="19CECF8E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417,</w:t>
      </w:r>
    </w:p>
    <w:p w14:paraId="2DFD2958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precios: </w:t>
      </w:r>
      <w:proofErr w:type="gramStart"/>
      <w:r w:rsidRPr="003E7FFD">
        <w:rPr>
          <w:lang w:val="es-AR"/>
        </w:rPr>
        <w:t>[{ tipo</w:t>
      </w:r>
      <w:proofErr w:type="gramEnd"/>
      <w:r w:rsidRPr="003E7FFD">
        <w:rPr>
          <w:lang w:val="es-AR"/>
        </w:rPr>
        <w:t>: 'efectivo', precio: 3800 }, { tipo: 'tarjeta', precio: 4200 }],</w:t>
      </w:r>
    </w:p>
    <w:p w14:paraId="6427D5A1" w14:textId="77777777" w:rsidR="00F277E7" w:rsidRDefault="00F277E7" w:rsidP="00F277E7">
      <w:r w:rsidRPr="003E7FFD">
        <w:rPr>
          <w:lang w:val="es-AR"/>
        </w:rPr>
        <w:t xml:space="preserve">    </w:t>
      </w:r>
      <w:r>
        <w:t>bestseller: true,</w:t>
      </w:r>
    </w:p>
    <w:p w14:paraId="673B7853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 xml:space="preserve">: 'Bogotá', nombre: 'Sudamericana',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'11112222' }</w:t>
      </w:r>
    </w:p>
    <w:p w14:paraId="6F83E52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31FA5984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6C48E2B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'fantasía',</w:t>
      </w:r>
    </w:p>
    <w:p w14:paraId="432E3E14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['Harry Potter y la Piedra Filosofal'],</w:t>
      </w:r>
    </w:p>
    <w:p w14:paraId="601056B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'1997-06-26'),</w:t>
      </w:r>
    </w:p>
    <w:p w14:paraId="6DDB6EF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309,</w:t>
      </w:r>
    </w:p>
    <w:p w14:paraId="163CD452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precios: </w:t>
      </w:r>
      <w:proofErr w:type="gramStart"/>
      <w:r w:rsidRPr="003E7FFD">
        <w:rPr>
          <w:lang w:val="es-AR"/>
        </w:rPr>
        <w:t>[{ tipo</w:t>
      </w:r>
      <w:proofErr w:type="gramEnd"/>
      <w:r w:rsidRPr="003E7FFD">
        <w:rPr>
          <w:lang w:val="es-AR"/>
        </w:rPr>
        <w:t>: 'efectivo', precio: 5000 }, { tipo: 'tarjeta', precio: 5400 }],</w:t>
      </w:r>
    </w:p>
    <w:p w14:paraId="36AA187E" w14:textId="77777777" w:rsidR="00F277E7" w:rsidRDefault="00F277E7" w:rsidP="00F277E7">
      <w:r w:rsidRPr="003E7FFD">
        <w:rPr>
          <w:lang w:val="es-AR"/>
        </w:rPr>
        <w:t xml:space="preserve">    </w:t>
      </w:r>
      <w:r>
        <w:t>bestseller: true,</w:t>
      </w:r>
    </w:p>
    <w:p w14:paraId="367A7749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>: 'Londres', nombre: '</w:t>
      </w:r>
      <w:proofErr w:type="spellStart"/>
      <w:r w:rsidRPr="003E7FFD">
        <w:rPr>
          <w:lang w:val="es-AR"/>
        </w:rPr>
        <w:t>Bloomsbury</w:t>
      </w:r>
      <w:proofErr w:type="spellEnd"/>
      <w:r w:rsidRPr="003E7FFD">
        <w:rPr>
          <w:lang w:val="es-AR"/>
        </w:rPr>
        <w:t xml:space="preserve">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'22223333' }</w:t>
      </w:r>
    </w:p>
    <w:p w14:paraId="133EF96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71F180C8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58E67F9A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'historia',</w:t>
      </w:r>
    </w:p>
    <w:p w14:paraId="1DBA1608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['Historia Universal Moderna'],</w:t>
      </w:r>
    </w:p>
    <w:p w14:paraId="06EBF7A4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'2015-03-15'),</w:t>
      </w:r>
    </w:p>
    <w:p w14:paraId="2588140A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520,</w:t>
      </w:r>
    </w:p>
    <w:p w14:paraId="707585B8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lastRenderedPageBreak/>
        <w:t xml:space="preserve">    precios: </w:t>
      </w:r>
      <w:proofErr w:type="gramStart"/>
      <w:r w:rsidRPr="003E7FFD">
        <w:rPr>
          <w:lang w:val="es-AR"/>
        </w:rPr>
        <w:t>[{ tipo</w:t>
      </w:r>
      <w:proofErr w:type="gramEnd"/>
      <w:r w:rsidRPr="003E7FFD">
        <w:rPr>
          <w:lang w:val="es-AR"/>
        </w:rPr>
        <w:t>: 'efectivo', precio: 6000 }, { tipo: 'tarjeta', precio: 6500 }],</w:t>
      </w:r>
    </w:p>
    <w:p w14:paraId="6797C5A0" w14:textId="77777777" w:rsidR="00F277E7" w:rsidRDefault="00F277E7" w:rsidP="00F277E7">
      <w:r w:rsidRPr="003E7FFD">
        <w:rPr>
          <w:lang w:val="es-AR"/>
        </w:rPr>
        <w:t xml:space="preserve">    </w:t>
      </w:r>
      <w:r>
        <w:t>bestseller: false,</w:t>
      </w:r>
    </w:p>
    <w:p w14:paraId="4485669D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 xml:space="preserve">: 'Buenos Aires', nombre: 'Historia Viva',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'33334444' }</w:t>
      </w:r>
    </w:p>
    <w:p w14:paraId="4CBE668F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3F714767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77CD10E2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'ensayo',</w:t>
      </w:r>
    </w:p>
    <w:p w14:paraId="110D9F79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['El Orden del Discurso'],</w:t>
      </w:r>
    </w:p>
    <w:p w14:paraId="52AB91B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'1971-02-02'),</w:t>
      </w:r>
    </w:p>
    <w:p w14:paraId="1B00F7A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112,</w:t>
      </w:r>
    </w:p>
    <w:p w14:paraId="0F28F4DF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precios: </w:t>
      </w:r>
      <w:proofErr w:type="gramStart"/>
      <w:r w:rsidRPr="003E7FFD">
        <w:rPr>
          <w:lang w:val="es-AR"/>
        </w:rPr>
        <w:t>[{ tipo</w:t>
      </w:r>
      <w:proofErr w:type="gramEnd"/>
      <w:r w:rsidRPr="003E7FFD">
        <w:rPr>
          <w:lang w:val="es-AR"/>
        </w:rPr>
        <w:t>: 'efectivo', precio: 2500 }, { tipo: 'tarjeta', precio: 2700 }],</w:t>
      </w:r>
    </w:p>
    <w:p w14:paraId="3146BB85" w14:textId="77777777" w:rsidR="00F277E7" w:rsidRDefault="00F277E7" w:rsidP="00F277E7">
      <w:r w:rsidRPr="003E7FFD">
        <w:rPr>
          <w:lang w:val="es-AR"/>
        </w:rPr>
        <w:t xml:space="preserve">    </w:t>
      </w:r>
      <w:r>
        <w:t>bestseller: false,</w:t>
      </w:r>
    </w:p>
    <w:p w14:paraId="0194B31D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>: 'París', nombre: '</w:t>
      </w:r>
      <w:proofErr w:type="spellStart"/>
      <w:r w:rsidRPr="003E7FFD">
        <w:rPr>
          <w:lang w:val="es-AR"/>
        </w:rPr>
        <w:t>Gallimard</w:t>
      </w:r>
      <w:proofErr w:type="spellEnd"/>
      <w:r w:rsidRPr="003E7FFD">
        <w:rPr>
          <w:lang w:val="es-AR"/>
        </w:rPr>
        <w:t xml:space="preserve">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'44445555' }</w:t>
      </w:r>
    </w:p>
    <w:p w14:paraId="40A8123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0ACE8D3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310B2FE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'ciencia',</w:t>
      </w:r>
    </w:p>
    <w:p w14:paraId="15394CA5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['Breves respuestas a las grandes preguntas'],</w:t>
      </w:r>
    </w:p>
    <w:p w14:paraId="523E115C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'2018-10-16'),</w:t>
      </w:r>
    </w:p>
    <w:p w14:paraId="322CD1D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256,</w:t>
      </w:r>
    </w:p>
    <w:p w14:paraId="7C7AC94B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precios: </w:t>
      </w:r>
      <w:proofErr w:type="gramStart"/>
      <w:r w:rsidRPr="003E7FFD">
        <w:rPr>
          <w:lang w:val="es-AR"/>
        </w:rPr>
        <w:t>[{ tipo</w:t>
      </w:r>
      <w:proofErr w:type="gramEnd"/>
      <w:r w:rsidRPr="003E7FFD">
        <w:rPr>
          <w:lang w:val="es-AR"/>
        </w:rPr>
        <w:t>: 'efectivo', precio: 3900 }, { tipo: 'tarjeta', precio: 4300 }],</w:t>
      </w:r>
    </w:p>
    <w:p w14:paraId="0D893830" w14:textId="77777777" w:rsidR="00F277E7" w:rsidRDefault="00F277E7" w:rsidP="00F277E7">
      <w:r w:rsidRPr="003E7FFD">
        <w:rPr>
          <w:lang w:val="es-AR"/>
        </w:rPr>
        <w:t xml:space="preserve">    </w:t>
      </w:r>
      <w:r>
        <w:t>bestseller: true,</w:t>
      </w:r>
    </w:p>
    <w:p w14:paraId="643D3951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 xml:space="preserve">: 'Cambridge', nombre: 'Bantam </w:t>
      </w:r>
      <w:proofErr w:type="spellStart"/>
      <w:r w:rsidRPr="003E7FFD">
        <w:rPr>
          <w:lang w:val="es-AR"/>
        </w:rPr>
        <w:t>Books</w:t>
      </w:r>
      <w:proofErr w:type="spellEnd"/>
      <w:r w:rsidRPr="003E7FFD">
        <w:rPr>
          <w:lang w:val="es-AR"/>
        </w:rPr>
        <w:t xml:space="preserve">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'55556666' }</w:t>
      </w:r>
    </w:p>
    <w:p w14:paraId="37AA7FDA" w14:textId="77D44B66" w:rsidR="00F37087" w:rsidRDefault="00F277E7" w:rsidP="00F37087">
      <w:r w:rsidRPr="003E7FFD">
        <w:rPr>
          <w:lang w:val="es-AR"/>
        </w:rPr>
        <w:t xml:space="preserve">  </w:t>
      </w:r>
      <w:r>
        <w:t>},</w:t>
      </w:r>
      <w:r w:rsidR="00F37087" w:rsidRPr="00F37087">
        <w:t xml:space="preserve"> </w:t>
      </w:r>
      <w:r w:rsidR="00F37087">
        <w:t>{</w:t>
      </w:r>
    </w:p>
    <w:p w14:paraId="22F79EE5" w14:textId="77777777" w:rsidR="00F37087" w:rsidRDefault="00F37087" w:rsidP="00F37087">
      <w:r>
        <w:t xml:space="preserve">    </w:t>
      </w:r>
      <w:proofErr w:type="spellStart"/>
      <w:r>
        <w:t>titulo</w:t>
      </w:r>
      <w:proofErr w:type="spellEnd"/>
      <w:r>
        <w:t>: 'Inception',</w:t>
      </w:r>
    </w:p>
    <w:p w14:paraId="109782B9" w14:textId="77777777" w:rsidR="00F37087" w:rsidRDefault="00F37087" w:rsidP="00F37087">
      <w:r>
        <w:t xml:space="preserve">    director: 'Christopher Nolan',</w:t>
      </w:r>
    </w:p>
    <w:p w14:paraId="1F7EAA48" w14:textId="77777777" w:rsidR="00F37087" w:rsidRPr="003E7FFD" w:rsidRDefault="00F37087" w:rsidP="00F3708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'2010-07-16'),</w:t>
      </w:r>
    </w:p>
    <w:p w14:paraId="5957530A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['ciencia ficción', 'acción'],</w:t>
      </w:r>
    </w:p>
    <w:p w14:paraId="06197A08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lastRenderedPageBreak/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8.8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87 }],</w:t>
      </w:r>
    </w:p>
    <w:p w14:paraId="1A6B3EC1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'Ana', comentario: 'Brillante',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150 }],</w:t>
      </w:r>
    </w:p>
    <w:p w14:paraId="1F532E48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premios: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oscar</w:t>
      </w:r>
      <w:proofErr w:type="spellEnd"/>
      <w:proofErr w:type="gramEnd"/>
      <w:r w:rsidRPr="003E7FFD">
        <w:rPr>
          <w:lang w:val="es-AR"/>
        </w:rPr>
        <w:t xml:space="preserve">: true, </w:t>
      </w:r>
      <w:proofErr w:type="spellStart"/>
      <w:r w:rsidRPr="003E7FFD">
        <w:rPr>
          <w:lang w:val="es-AR"/>
        </w:rPr>
        <w:t>bafta</w:t>
      </w:r>
      <w:proofErr w:type="spellEnd"/>
      <w:r w:rsidRPr="003E7FFD">
        <w:rPr>
          <w:lang w:val="es-AR"/>
        </w:rPr>
        <w:t>: false }</w:t>
      </w:r>
    </w:p>
    <w:p w14:paraId="55235486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476E86C0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76344711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The</w:t>
      </w:r>
      <w:proofErr w:type="spellEnd"/>
      <w:r w:rsidRPr="003E7FFD">
        <w:rPr>
          <w:lang w:val="es-AR"/>
        </w:rPr>
        <w:t xml:space="preserve"> Matrix',</w:t>
      </w:r>
    </w:p>
    <w:p w14:paraId="4E9756C7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director: 'Lana Wachowski',</w:t>
      </w:r>
    </w:p>
    <w:p w14:paraId="1EE8F706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'1999-03-31'),</w:t>
      </w:r>
    </w:p>
    <w:p w14:paraId="6A5955C7" w14:textId="4F891900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'ciencia ficción',</w:t>
      </w:r>
    </w:p>
    <w:p w14:paraId="003CA0C4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8.7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88 }],</w:t>
      </w:r>
    </w:p>
    <w:p w14:paraId="30F04124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'Juan', comentario: 'Revolucionaria',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200 }],</w:t>
      </w:r>
    </w:p>
    <w:p w14:paraId="0BFFD5EE" w14:textId="77777777" w:rsidR="00F37087" w:rsidRDefault="00F37087" w:rsidP="00F37087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70BEB0C6" w14:textId="77777777" w:rsidR="00F37087" w:rsidRPr="003E7FFD" w:rsidRDefault="00F37087" w:rsidP="00F37087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5E90874D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69A37A0C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Titanic</w:t>
      </w:r>
      <w:proofErr w:type="spellEnd"/>
      <w:r w:rsidRPr="003E7FFD">
        <w:rPr>
          <w:lang w:val="es-AR"/>
        </w:rPr>
        <w:t>',</w:t>
      </w:r>
    </w:p>
    <w:p w14:paraId="3F8E1FD6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director: 'James Cameron',</w:t>
      </w:r>
    </w:p>
    <w:p w14:paraId="4A6829C9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'1997-12-19'),</w:t>
      </w:r>
    </w:p>
    <w:p w14:paraId="1917E415" w14:textId="7C780ECB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'drama',</w:t>
      </w:r>
    </w:p>
    <w:p w14:paraId="4495A7DC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7.9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89 }],</w:t>
      </w:r>
    </w:p>
    <w:p w14:paraId="3C557F89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'Lucía', comentario: 'Emotiva',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300 }],</w:t>
      </w:r>
    </w:p>
    <w:p w14:paraId="370A71BA" w14:textId="77777777" w:rsidR="00F37087" w:rsidRDefault="00F37087" w:rsidP="00F37087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26B9C6F0" w14:textId="77777777" w:rsidR="00F37087" w:rsidRPr="003E7FFD" w:rsidRDefault="00F37087" w:rsidP="00F37087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40119AE9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7E70BF8C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'El Padrino',</w:t>
      </w:r>
    </w:p>
    <w:p w14:paraId="46715512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director: 'Francis Ford Coppola',</w:t>
      </w:r>
    </w:p>
    <w:p w14:paraId="04D96D15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'1972-03-24'),</w:t>
      </w:r>
    </w:p>
    <w:p w14:paraId="243A746E" w14:textId="60C64BB1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lastRenderedPageBreak/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'drama',</w:t>
      </w:r>
    </w:p>
    <w:p w14:paraId="71916378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9.2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97 }],</w:t>
      </w:r>
    </w:p>
    <w:p w14:paraId="71A1E5AE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'Carlos', comentario: 'Una obra maestra',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500 }],</w:t>
      </w:r>
    </w:p>
    <w:p w14:paraId="6AF54469" w14:textId="77777777" w:rsidR="00F37087" w:rsidRDefault="00F37087" w:rsidP="00F37087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5E4E6841" w14:textId="77777777" w:rsidR="00F37087" w:rsidRPr="003E7FFD" w:rsidRDefault="00F37087" w:rsidP="00F37087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0102660D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5411AB6E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'Parasite',</w:t>
      </w:r>
    </w:p>
    <w:p w14:paraId="44EA8955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director: 'Bong </w:t>
      </w:r>
      <w:proofErr w:type="spellStart"/>
      <w:r w:rsidRPr="003E7FFD">
        <w:rPr>
          <w:lang w:val="es-AR"/>
        </w:rPr>
        <w:t>Joon-ho</w:t>
      </w:r>
      <w:proofErr w:type="spellEnd"/>
      <w:r w:rsidRPr="003E7FFD">
        <w:rPr>
          <w:lang w:val="es-AR"/>
        </w:rPr>
        <w:t>',</w:t>
      </w:r>
    </w:p>
    <w:p w14:paraId="74A3562C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'2019-05-30'),</w:t>
      </w:r>
    </w:p>
    <w:p w14:paraId="392DBD16" w14:textId="2BFFB395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'drama',</w:t>
      </w:r>
    </w:p>
    <w:p w14:paraId="2ABBCC6F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8.6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98 }],</w:t>
      </w:r>
    </w:p>
    <w:p w14:paraId="019E9731" w14:textId="77777777" w:rsidR="00F37087" w:rsidRPr="003E7FFD" w:rsidRDefault="00F37087" w:rsidP="00F37087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'Sofía', comentario: 'Impactante',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220 }],</w:t>
      </w:r>
    </w:p>
    <w:p w14:paraId="3C1AF69D" w14:textId="77777777" w:rsidR="00F37087" w:rsidRDefault="00F37087" w:rsidP="00F37087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5D6C75C4" w14:textId="77777777" w:rsidR="00226D48" w:rsidRPr="003E7FFD" w:rsidRDefault="00F37087" w:rsidP="00226D48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</w:t>
      </w:r>
      <w:r w:rsidR="00226D48" w:rsidRPr="003E7FFD">
        <w:rPr>
          <w:lang w:val="es-AR"/>
        </w:rPr>
        <w:t>,</w:t>
      </w:r>
    </w:p>
    <w:p w14:paraId="05560ACF" w14:textId="49D076DA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>{</w:t>
      </w:r>
    </w:p>
    <w:p w14:paraId="50E960D2" w14:textId="77777777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 xml:space="preserve">  </w:t>
      </w:r>
      <w:proofErr w:type="spellStart"/>
      <w:r w:rsidRPr="003E7FFD">
        <w:rPr>
          <w:lang w:val="es-AR"/>
        </w:rPr>
        <w:t>genero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ficcion</w:t>
      </w:r>
      <w:proofErr w:type="spellEnd"/>
      <w:r w:rsidRPr="003E7FFD">
        <w:rPr>
          <w:lang w:val="es-AR"/>
        </w:rPr>
        <w:t>',</w:t>
      </w:r>
    </w:p>
    <w:p w14:paraId="243425EB" w14:textId="1B9B8578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 xml:space="preserve">  </w:t>
      </w:r>
      <w:proofErr w:type="spellStart"/>
      <w:r w:rsidRPr="003E7FFD">
        <w:rPr>
          <w:lang w:val="es-AR"/>
        </w:rPr>
        <w:t>titulos</w:t>
      </w:r>
      <w:proofErr w:type="spellEnd"/>
      <w:r w:rsidRPr="003E7FFD">
        <w:rPr>
          <w:lang w:val="es-AR"/>
        </w:rPr>
        <w:t>: 'El Hobbit',</w:t>
      </w:r>
    </w:p>
    <w:p w14:paraId="7F9F62BD" w14:textId="77777777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 xml:space="preserve">  </w:t>
      </w:r>
      <w:proofErr w:type="spellStart"/>
      <w:r w:rsidRPr="003E7FFD">
        <w:rPr>
          <w:lang w:val="es-AR"/>
        </w:rPr>
        <w:t>publicacion</w:t>
      </w:r>
      <w:proofErr w:type="spellEnd"/>
      <w:r w:rsidRPr="003E7FFD">
        <w:rPr>
          <w:lang w:val="es-AR"/>
        </w:rPr>
        <w:t xml:space="preserve">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'2022-11-01'),</w:t>
      </w:r>
    </w:p>
    <w:p w14:paraId="209BD99C" w14:textId="406F56B0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 xml:space="preserve">  </w:t>
      </w:r>
      <w:proofErr w:type="spellStart"/>
      <w:r w:rsidRPr="003E7FFD">
        <w:rPr>
          <w:lang w:val="es-AR"/>
        </w:rPr>
        <w:t>paginas</w:t>
      </w:r>
      <w:proofErr w:type="spellEnd"/>
      <w:r w:rsidRPr="003E7FFD">
        <w:rPr>
          <w:lang w:val="es-AR"/>
        </w:rPr>
        <w:t>: 300,</w:t>
      </w:r>
    </w:p>
    <w:p w14:paraId="15F7ED59" w14:textId="77777777" w:rsidR="00226D48" w:rsidRDefault="00226D48" w:rsidP="00226D48">
      <w:r w:rsidRPr="003E7FFD">
        <w:rPr>
          <w:lang w:val="es-AR"/>
        </w:rPr>
        <w:t xml:space="preserve">  </w:t>
      </w:r>
      <w:proofErr w:type="spellStart"/>
      <w:r>
        <w:t>precios</w:t>
      </w:r>
      <w:proofErr w:type="spellEnd"/>
      <w:r>
        <w:t>: [</w:t>
      </w:r>
    </w:p>
    <w:p w14:paraId="6359213C" w14:textId="77777777" w:rsidR="00226D48" w:rsidRPr="003E7FFD" w:rsidRDefault="00226D48" w:rsidP="00226D48">
      <w:pPr>
        <w:rPr>
          <w:lang w:val="es-AR"/>
        </w:rPr>
      </w:pPr>
      <w:r>
        <w:t xml:space="preserve">    </w:t>
      </w:r>
      <w:proofErr w:type="gramStart"/>
      <w:r w:rsidRPr="003E7FFD">
        <w:rPr>
          <w:lang w:val="es-AR"/>
        </w:rPr>
        <w:t>{ tipo</w:t>
      </w:r>
      <w:proofErr w:type="gramEnd"/>
      <w:r w:rsidRPr="003E7FFD">
        <w:rPr>
          <w:lang w:val="es-AR"/>
        </w:rPr>
        <w:t>: 'efectivo', precio: 3500 },</w:t>
      </w:r>
    </w:p>
    <w:p w14:paraId="6D5CD396" w14:textId="77777777" w:rsidR="00226D48" w:rsidRPr="003E7FFD" w:rsidRDefault="00226D48" w:rsidP="00226D48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gramStart"/>
      <w:r w:rsidRPr="003E7FFD">
        <w:rPr>
          <w:lang w:val="es-AR"/>
        </w:rPr>
        <w:t>{ tipo</w:t>
      </w:r>
      <w:proofErr w:type="gramEnd"/>
      <w:r w:rsidRPr="003E7FFD">
        <w:rPr>
          <w:lang w:val="es-AR"/>
        </w:rPr>
        <w:t>: 'tarjeta', precio: 4000 }</w:t>
      </w:r>
    </w:p>
    <w:p w14:paraId="1D2E04B3" w14:textId="77777777" w:rsidR="00226D48" w:rsidRDefault="00226D48" w:rsidP="00226D48">
      <w:r w:rsidRPr="003E7FFD">
        <w:rPr>
          <w:lang w:val="es-AR"/>
        </w:rPr>
        <w:t xml:space="preserve">  </w:t>
      </w:r>
      <w:r>
        <w:t>],</w:t>
      </w:r>
    </w:p>
    <w:p w14:paraId="09770D63" w14:textId="77777777" w:rsidR="00226D48" w:rsidRDefault="00226D48" w:rsidP="00226D48">
      <w:r>
        <w:t xml:space="preserve">  bestseller: true,</w:t>
      </w:r>
    </w:p>
    <w:p w14:paraId="374957F2" w14:textId="77777777" w:rsidR="00226D48" w:rsidRPr="003E7FFD" w:rsidRDefault="00226D48" w:rsidP="00226D48">
      <w:pPr>
        <w:rPr>
          <w:lang w:val="es-AR"/>
        </w:rPr>
      </w:pPr>
      <w:r>
        <w:t xml:space="preserve">  </w:t>
      </w:r>
      <w:r w:rsidRPr="003E7FFD">
        <w:rPr>
          <w:lang w:val="es-AR"/>
        </w:rPr>
        <w:t xml:space="preserve">editorial: </w:t>
      </w:r>
      <w:proofErr w:type="gramStart"/>
      <w:r w:rsidRPr="003E7FFD">
        <w:rPr>
          <w:lang w:val="es-AR"/>
        </w:rPr>
        <w:t>{ ciudad</w:t>
      </w:r>
      <w:proofErr w:type="gramEnd"/>
      <w:r w:rsidRPr="003E7FFD">
        <w:rPr>
          <w:lang w:val="es-AR"/>
        </w:rPr>
        <w:t xml:space="preserve">: 'Mar del Plata', nombre: 'Editorial Fantasía', </w:t>
      </w:r>
      <w:proofErr w:type="spellStart"/>
      <w:r w:rsidRPr="003E7FFD">
        <w:rPr>
          <w:lang w:val="es-AR"/>
        </w:rPr>
        <w:t>cuit</w:t>
      </w:r>
      <w:proofErr w:type="spellEnd"/>
      <w:r w:rsidRPr="003E7FFD">
        <w:rPr>
          <w:lang w:val="es-AR"/>
        </w:rPr>
        <w:t>: '12345678' }</w:t>
      </w:r>
    </w:p>
    <w:p w14:paraId="1BCCB4E4" w14:textId="7FDFBD47" w:rsidR="00F277E7" w:rsidRPr="003E7FFD" w:rsidRDefault="00226D48" w:rsidP="00F37087">
      <w:pPr>
        <w:rPr>
          <w:lang w:val="es-AR"/>
        </w:rPr>
      </w:pPr>
      <w:r w:rsidRPr="003E7FFD">
        <w:rPr>
          <w:lang w:val="es-AR"/>
        </w:rPr>
        <w:t>}</w:t>
      </w:r>
      <w:r w:rsidR="00F37087" w:rsidRPr="003E7FFD">
        <w:rPr>
          <w:lang w:val="es-AR"/>
        </w:rPr>
        <w:t>]);</w:t>
      </w:r>
    </w:p>
    <w:p w14:paraId="35350FAF" w14:textId="6B2853E9" w:rsidR="00F5359D" w:rsidRPr="003E7FFD" w:rsidRDefault="00F37087">
      <w:pPr>
        <w:pStyle w:val="Ttulo1"/>
        <w:rPr>
          <w:lang w:val="es-AR"/>
        </w:rPr>
      </w:pPr>
      <w:r>
        <w:lastRenderedPageBreak/>
        <w:t>📘</w:t>
      </w:r>
      <w:r w:rsidRPr="003E7FFD">
        <w:rPr>
          <w:lang w:val="es-AR"/>
        </w:rPr>
        <w:t xml:space="preserve"> Datos de ejemplo para práctica – Películas</w:t>
      </w:r>
    </w:p>
    <w:p w14:paraId="23AC6B77" w14:textId="57BE242E" w:rsidR="00F277E7" w:rsidRPr="003E7FFD" w:rsidRDefault="00F277E7" w:rsidP="00F277E7">
      <w:pPr>
        <w:rPr>
          <w:lang w:val="es-AR"/>
        </w:rPr>
      </w:pPr>
    </w:p>
    <w:p w14:paraId="19399B46" w14:textId="77777777" w:rsidR="00DF6F85" w:rsidRPr="003E7FFD" w:rsidRDefault="00DF6F85" w:rsidP="00DF6F85">
      <w:pPr>
        <w:rPr>
          <w:lang w:val="es-AR"/>
        </w:rPr>
      </w:pPr>
      <w:proofErr w:type="spellStart"/>
      <w:proofErr w:type="gramStart"/>
      <w:r w:rsidRPr="003E7FFD">
        <w:rPr>
          <w:lang w:val="es-AR"/>
        </w:rPr>
        <w:t>db.peliculas</w:t>
      </w:r>
      <w:proofErr w:type="gramEnd"/>
      <w:r w:rsidRPr="003E7FFD">
        <w:rPr>
          <w:lang w:val="es-AR"/>
        </w:rPr>
        <w:t>.insertMany</w:t>
      </w:r>
      <w:proofErr w:type="spellEnd"/>
      <w:r w:rsidRPr="003E7FFD">
        <w:rPr>
          <w:lang w:val="es-AR"/>
        </w:rPr>
        <w:t>([</w:t>
      </w:r>
    </w:p>
    <w:p w14:paraId="52068F57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60B5DE4F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Inception</w:t>
      </w:r>
      <w:proofErr w:type="spellEnd"/>
      <w:r w:rsidRPr="003E7FFD">
        <w:rPr>
          <w:lang w:val="es-AR"/>
        </w:rPr>
        <w:t>',</w:t>
      </w:r>
    </w:p>
    <w:p w14:paraId="3C1E7782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director: 'Christopher Nolan',</w:t>
      </w:r>
    </w:p>
    <w:p w14:paraId="77DB84E6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'2010-07-16'),</w:t>
      </w:r>
    </w:p>
    <w:p w14:paraId="3B86611E" w14:textId="6AADC3EE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'ciencia ficción',</w:t>
      </w:r>
    </w:p>
    <w:p w14:paraId="2D489597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8.8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87 }],</w:t>
      </w:r>
    </w:p>
    <w:p w14:paraId="549F8597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'Ana', comentario: 'Brillante',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150 }],</w:t>
      </w:r>
    </w:p>
    <w:p w14:paraId="06D4D37E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premios: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oscar</w:t>
      </w:r>
      <w:proofErr w:type="spellEnd"/>
      <w:proofErr w:type="gramEnd"/>
      <w:r w:rsidRPr="003E7FFD">
        <w:rPr>
          <w:lang w:val="es-AR"/>
        </w:rPr>
        <w:t xml:space="preserve">: true, </w:t>
      </w:r>
      <w:proofErr w:type="spellStart"/>
      <w:r w:rsidRPr="003E7FFD">
        <w:rPr>
          <w:lang w:val="es-AR"/>
        </w:rPr>
        <w:t>bafta</w:t>
      </w:r>
      <w:proofErr w:type="spellEnd"/>
      <w:r w:rsidRPr="003E7FFD">
        <w:rPr>
          <w:lang w:val="es-AR"/>
        </w:rPr>
        <w:t>: false }</w:t>
      </w:r>
    </w:p>
    <w:p w14:paraId="2DC22FE3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0DB3EA44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4A2EDB2A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The</w:t>
      </w:r>
      <w:proofErr w:type="spellEnd"/>
      <w:r w:rsidRPr="003E7FFD">
        <w:rPr>
          <w:lang w:val="es-AR"/>
        </w:rPr>
        <w:t xml:space="preserve"> Matrix',</w:t>
      </w:r>
    </w:p>
    <w:p w14:paraId="029AB766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director: 'Lana Wachowski',</w:t>
      </w:r>
    </w:p>
    <w:p w14:paraId="047A6F11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'1999-03-31'),</w:t>
      </w:r>
    </w:p>
    <w:p w14:paraId="68039CB1" w14:textId="6A48EA78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'ciencia ficción',</w:t>
      </w:r>
    </w:p>
    <w:p w14:paraId="6D9F2800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8.7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88 }],</w:t>
      </w:r>
    </w:p>
    <w:p w14:paraId="0DCE86A2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'Juan', comentario: 'Revolucionaria',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200 }],</w:t>
      </w:r>
    </w:p>
    <w:p w14:paraId="470FA76E" w14:textId="77777777" w:rsidR="00DF6F85" w:rsidRDefault="00DF6F85" w:rsidP="00DF6F85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3E96F1BD" w14:textId="77777777" w:rsidR="00DF6F85" w:rsidRPr="003E7FFD" w:rsidRDefault="00DF6F85" w:rsidP="00DF6F85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3FC4C424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7AA562CE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Titanic</w:t>
      </w:r>
      <w:proofErr w:type="spellEnd"/>
      <w:r w:rsidRPr="003E7FFD">
        <w:rPr>
          <w:lang w:val="es-AR"/>
        </w:rPr>
        <w:t>',</w:t>
      </w:r>
    </w:p>
    <w:p w14:paraId="35CC6ED9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director: 'James Cameron',</w:t>
      </w:r>
    </w:p>
    <w:p w14:paraId="7EC557F7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'1997-12-19'),</w:t>
      </w:r>
    </w:p>
    <w:p w14:paraId="73CC9677" w14:textId="7554154B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</w:t>
      </w:r>
      <w:r w:rsidR="00F25926" w:rsidRPr="003E7FFD">
        <w:rPr>
          <w:lang w:val="es-AR"/>
        </w:rPr>
        <w:t>,</w:t>
      </w:r>
    </w:p>
    <w:p w14:paraId="0AB53743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lastRenderedPageBreak/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7.9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89 }],</w:t>
      </w:r>
    </w:p>
    <w:p w14:paraId="6515CBB2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'Lucía', comentario: 'Emotiva',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300 }],</w:t>
      </w:r>
    </w:p>
    <w:p w14:paraId="10345B03" w14:textId="77777777" w:rsidR="00DF6F85" w:rsidRDefault="00DF6F85" w:rsidP="00DF6F85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4394326B" w14:textId="77777777" w:rsidR="00DF6F85" w:rsidRPr="003E7FFD" w:rsidRDefault="00DF6F85" w:rsidP="00DF6F85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275F12C8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05604951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'El Padrino',</w:t>
      </w:r>
    </w:p>
    <w:p w14:paraId="59E966EA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director: 'Francis Ford Coppola',</w:t>
      </w:r>
    </w:p>
    <w:p w14:paraId="6A1E0B94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'1972-03-24'),</w:t>
      </w:r>
    </w:p>
    <w:p w14:paraId="1DAF0E2D" w14:textId="58F7BFB5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'drama',</w:t>
      </w:r>
    </w:p>
    <w:p w14:paraId="5FBF8CEB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9.2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97 }],</w:t>
      </w:r>
    </w:p>
    <w:p w14:paraId="528DF287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'Carlos', comentario: 'Una obra maestra',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500 }],</w:t>
      </w:r>
    </w:p>
    <w:p w14:paraId="2A9E191C" w14:textId="77777777" w:rsidR="00DF6F85" w:rsidRDefault="00DF6F85" w:rsidP="00DF6F85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0E360883" w14:textId="77777777" w:rsidR="00DF6F85" w:rsidRPr="003E7FFD" w:rsidRDefault="00DF6F85" w:rsidP="00DF6F85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},</w:t>
      </w:r>
    </w:p>
    <w:p w14:paraId="49F14C0D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48FF6CFB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titulo</w:t>
      </w:r>
      <w:proofErr w:type="spellEnd"/>
      <w:r w:rsidRPr="003E7FFD">
        <w:rPr>
          <w:lang w:val="es-AR"/>
        </w:rPr>
        <w:t>: 'Parasite',</w:t>
      </w:r>
    </w:p>
    <w:p w14:paraId="0A04C65C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director: 'Bong </w:t>
      </w:r>
      <w:proofErr w:type="spellStart"/>
      <w:r w:rsidRPr="003E7FFD">
        <w:rPr>
          <w:lang w:val="es-AR"/>
        </w:rPr>
        <w:t>Joon-ho</w:t>
      </w:r>
      <w:proofErr w:type="spellEnd"/>
      <w:r w:rsidRPr="003E7FFD">
        <w:rPr>
          <w:lang w:val="es-AR"/>
        </w:rPr>
        <w:t>',</w:t>
      </w:r>
    </w:p>
    <w:p w14:paraId="743A5D7C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estreno: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'2019-05-30'),</w:t>
      </w:r>
    </w:p>
    <w:p w14:paraId="7E21425F" w14:textId="25E763AF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</w:t>
      </w:r>
      <w:proofErr w:type="spellStart"/>
      <w:r w:rsidRPr="003E7FFD">
        <w:rPr>
          <w:lang w:val="es-AR"/>
        </w:rPr>
        <w:t>generos</w:t>
      </w:r>
      <w:proofErr w:type="spellEnd"/>
      <w:r w:rsidRPr="003E7FFD">
        <w:rPr>
          <w:lang w:val="es-AR"/>
        </w:rPr>
        <w:t>: 'drama',</w:t>
      </w:r>
    </w:p>
    <w:p w14:paraId="5CFC3F1B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puntuaciones: </w:t>
      </w:r>
      <w:proofErr w:type="gramStart"/>
      <w:r w:rsidRPr="003E7FFD">
        <w:rPr>
          <w:lang w:val="es-AR"/>
        </w:rPr>
        <w:t>[{ medio</w:t>
      </w:r>
      <w:proofErr w:type="gramEnd"/>
      <w:r w:rsidRPr="003E7FFD">
        <w:rPr>
          <w:lang w:val="es-AR"/>
        </w:rPr>
        <w:t>: '</w:t>
      </w:r>
      <w:proofErr w:type="spellStart"/>
      <w:r w:rsidRPr="003E7FFD">
        <w:rPr>
          <w:lang w:val="es-AR"/>
        </w:rPr>
        <w:t>IMDb</w:t>
      </w:r>
      <w:proofErr w:type="spellEnd"/>
      <w:r w:rsidRPr="003E7FFD">
        <w:rPr>
          <w:lang w:val="es-AR"/>
        </w:rPr>
        <w:t xml:space="preserve">', nota: 8.6 }, { medio: 'Rotten </w:t>
      </w:r>
      <w:proofErr w:type="spellStart"/>
      <w:r w:rsidRPr="003E7FFD">
        <w:rPr>
          <w:lang w:val="es-AR"/>
        </w:rPr>
        <w:t>Tomatoes</w:t>
      </w:r>
      <w:proofErr w:type="spellEnd"/>
      <w:r w:rsidRPr="003E7FFD">
        <w:rPr>
          <w:lang w:val="es-AR"/>
        </w:rPr>
        <w:t>', nota: 98 }],</w:t>
      </w:r>
    </w:p>
    <w:p w14:paraId="540DCDBE" w14:textId="77777777" w:rsidR="00DF6F85" w:rsidRPr="003E7FFD" w:rsidRDefault="00DF6F85" w:rsidP="00DF6F85">
      <w:pPr>
        <w:rPr>
          <w:lang w:val="es-AR"/>
        </w:rPr>
      </w:pPr>
      <w:r w:rsidRPr="003E7FFD">
        <w:rPr>
          <w:lang w:val="es-AR"/>
        </w:rPr>
        <w:t xml:space="preserve">    criticas: </w:t>
      </w:r>
      <w:proofErr w:type="gramStart"/>
      <w:r w:rsidRPr="003E7FFD">
        <w:rPr>
          <w:lang w:val="es-AR"/>
        </w:rPr>
        <w:t>[{ autor</w:t>
      </w:r>
      <w:proofErr w:type="gramEnd"/>
      <w:r w:rsidRPr="003E7FFD">
        <w:rPr>
          <w:lang w:val="es-AR"/>
        </w:rPr>
        <w:t xml:space="preserve">: 'Sofía', comentario: 'Impactante', </w:t>
      </w:r>
      <w:proofErr w:type="spellStart"/>
      <w:r w:rsidRPr="003E7FFD">
        <w:rPr>
          <w:lang w:val="es-AR"/>
        </w:rPr>
        <w:t>likes</w:t>
      </w:r>
      <w:proofErr w:type="spellEnd"/>
      <w:r w:rsidRPr="003E7FFD">
        <w:rPr>
          <w:lang w:val="es-AR"/>
        </w:rPr>
        <w:t>: 220 }],</w:t>
      </w:r>
    </w:p>
    <w:p w14:paraId="309AD12F" w14:textId="77777777" w:rsidR="00DF6F85" w:rsidRDefault="00DF6F85" w:rsidP="00DF6F85">
      <w:r w:rsidRPr="003E7FFD">
        <w:rPr>
          <w:lang w:val="es-AR"/>
        </w:rPr>
        <w:t xml:space="preserve">    </w:t>
      </w:r>
      <w:proofErr w:type="spellStart"/>
      <w:r>
        <w:t>premios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oscar</w:t>
      </w:r>
      <w:proofErr w:type="spellEnd"/>
      <w:proofErr w:type="gramEnd"/>
      <w:r>
        <w:t>: true, bafta: true }</w:t>
      </w:r>
    </w:p>
    <w:p w14:paraId="3E57C5C6" w14:textId="77777777" w:rsidR="00DF6F85" w:rsidRPr="003E7FFD" w:rsidRDefault="00DF6F85" w:rsidP="00DF6F85">
      <w:pPr>
        <w:rPr>
          <w:lang w:val="es-AR"/>
        </w:rPr>
      </w:pPr>
      <w:r>
        <w:t xml:space="preserve">  </w:t>
      </w:r>
      <w:r w:rsidRPr="003E7FFD">
        <w:rPr>
          <w:lang w:val="es-AR"/>
        </w:rPr>
        <w:t>}</w:t>
      </w:r>
    </w:p>
    <w:p w14:paraId="66A4B329" w14:textId="484B24A1" w:rsidR="00F5359D" w:rsidRPr="003E7FFD" w:rsidRDefault="00DF6F85" w:rsidP="00DF6F85">
      <w:pPr>
        <w:rPr>
          <w:lang w:val="es-AR"/>
        </w:rPr>
      </w:pPr>
      <w:r w:rsidRPr="003E7FFD">
        <w:rPr>
          <w:lang w:val="es-AR"/>
        </w:rPr>
        <w:t>]);</w:t>
      </w:r>
      <w:r w:rsidR="00F37087" w:rsidRPr="003E7FFD">
        <w:rPr>
          <w:lang w:val="es-AR"/>
        </w:rPr>
        <w:br w:type="page"/>
      </w:r>
    </w:p>
    <w:p w14:paraId="577A091B" w14:textId="77777777" w:rsidR="00F5359D" w:rsidRPr="003E7FFD" w:rsidRDefault="00F37087">
      <w:pPr>
        <w:pStyle w:val="Ttulo1"/>
        <w:rPr>
          <w:lang w:val="es-AR"/>
        </w:rPr>
      </w:pPr>
      <w:r>
        <w:lastRenderedPageBreak/>
        <w:t>📗</w:t>
      </w:r>
      <w:r w:rsidRPr="003E7FFD">
        <w:rPr>
          <w:lang w:val="es-AR"/>
        </w:rPr>
        <w:t xml:space="preserve"> Datos de ejemplo para práctica – Empleados</w:t>
      </w:r>
    </w:p>
    <w:p w14:paraId="7FBC2925" w14:textId="77777777" w:rsidR="00F5359D" w:rsidRPr="003E7FFD" w:rsidRDefault="00F37087">
      <w:pPr>
        <w:rPr>
          <w:lang w:val="es-AR"/>
        </w:rPr>
      </w:pPr>
      <w:proofErr w:type="spellStart"/>
      <w:proofErr w:type="gramStart"/>
      <w:r w:rsidRPr="003E7FFD">
        <w:rPr>
          <w:lang w:val="es-AR"/>
        </w:rPr>
        <w:t>db.empleados</w:t>
      </w:r>
      <w:proofErr w:type="gramEnd"/>
      <w:r w:rsidRPr="003E7FFD">
        <w:rPr>
          <w:lang w:val="es-AR"/>
        </w:rPr>
        <w:t>.insertMany</w:t>
      </w:r>
      <w:proofErr w:type="spellEnd"/>
      <w:r w:rsidRPr="003E7FFD">
        <w:rPr>
          <w:lang w:val="es-AR"/>
        </w:rPr>
        <w:t>([</w:t>
      </w:r>
    </w:p>
    <w:p w14:paraId="7083768F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7E68518B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nombre: 'Juan </w:t>
      </w:r>
      <w:proofErr w:type="spellStart"/>
      <w:r w:rsidRPr="003E7FFD">
        <w:rPr>
          <w:lang w:val="es-AR"/>
        </w:rPr>
        <w:t>Perez</w:t>
      </w:r>
      <w:proofErr w:type="spellEnd"/>
      <w:r w:rsidRPr="003E7FFD">
        <w:rPr>
          <w:lang w:val="es-AR"/>
        </w:rPr>
        <w:t xml:space="preserve">', legajo: 10001,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'2019-06-10'),</w:t>
      </w:r>
    </w:p>
    <w:p w14:paraId="030D3C9B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horarios: [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 xml:space="preserve">: 'lunes', desde: '08:00', hasta: '16:00' }, { </w:t>
      </w:r>
      <w:proofErr w:type="spellStart"/>
      <w:r w:rsidRPr="003E7FFD">
        <w:rPr>
          <w:lang w:val="es-AR"/>
        </w:rPr>
        <w:t>dia</w:t>
      </w:r>
      <w:proofErr w:type="spellEnd"/>
      <w:r w:rsidRPr="003E7FFD">
        <w:rPr>
          <w:lang w:val="es-AR"/>
        </w:rPr>
        <w:t>: 'miércoles', desde: '08:00', hasta: '16:00' } ],</w:t>
      </w:r>
    </w:p>
    <w:p w14:paraId="2DDACA92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tareas: ['planillas', 'reportes'], activo: true</w:t>
      </w:r>
    </w:p>
    <w:p w14:paraId="3D9A08BA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594D8F33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0F7B8A3F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nombre: 'Lucía Gómez', legajo: 10002,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'2021-01-05'),</w:t>
      </w:r>
    </w:p>
    <w:p w14:paraId="117349E3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horarios: [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'martes', desde: '10:00', hasta: '18:00' } ],</w:t>
      </w:r>
    </w:p>
    <w:p w14:paraId="0EE64962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tareas: ['atención al cliente'], activo: true</w:t>
      </w:r>
    </w:p>
    <w:p w14:paraId="3399E5C1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320FFCF3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2A67B5F8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nombre: 'Martín Díaz', legajo: 10003,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'2017-09-20'),</w:t>
      </w:r>
    </w:p>
    <w:p w14:paraId="67BCADB4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horarios: [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 xml:space="preserve">: 'jueves', desde: '07:00', hasta: '15:00' }, { </w:t>
      </w:r>
      <w:proofErr w:type="spellStart"/>
      <w:r w:rsidRPr="003E7FFD">
        <w:rPr>
          <w:lang w:val="es-AR"/>
        </w:rPr>
        <w:t>dia</w:t>
      </w:r>
      <w:proofErr w:type="spellEnd"/>
      <w:r w:rsidRPr="003E7FFD">
        <w:rPr>
          <w:lang w:val="es-AR"/>
        </w:rPr>
        <w:t>: 'viernes', desde: '07:00', hasta: '15:00' } ],</w:t>
      </w:r>
    </w:p>
    <w:p w14:paraId="4C60BE96" w14:textId="77777777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  tareas: ['reuniones', 'soporte técnico', 'informes'], activo: false</w:t>
      </w:r>
    </w:p>
    <w:p w14:paraId="367C656C" w14:textId="06D24238" w:rsidR="00F5359D" w:rsidRPr="003E7FFD" w:rsidRDefault="00F37087">
      <w:pPr>
        <w:rPr>
          <w:lang w:val="es-AR"/>
        </w:rPr>
      </w:pPr>
      <w:r w:rsidRPr="003E7FFD">
        <w:rPr>
          <w:lang w:val="es-AR"/>
        </w:rPr>
        <w:t xml:space="preserve">  }</w:t>
      </w:r>
      <w:r w:rsidR="00F277E7" w:rsidRPr="003E7FFD">
        <w:rPr>
          <w:lang w:val="es-AR"/>
        </w:rPr>
        <w:t>,</w:t>
      </w:r>
    </w:p>
    <w:p w14:paraId="73BE9A1B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>{</w:t>
      </w:r>
    </w:p>
    <w:p w14:paraId="722AE22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nombre: 'Carla Ruiz',</w:t>
      </w:r>
    </w:p>
    <w:p w14:paraId="72323AF1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legajo: 10234,</w:t>
      </w:r>
    </w:p>
    <w:p w14:paraId="0C0C34DA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'2018-03-15'),</w:t>
      </w:r>
    </w:p>
    <w:p w14:paraId="4B544811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horarios: [</w:t>
      </w:r>
    </w:p>
    <w:p w14:paraId="7B5D88D7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'lunes', desde: '09:00', hasta: '17:00' },</w:t>
      </w:r>
    </w:p>
    <w:p w14:paraId="4E57AA0C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'martes', desde: '09:00', hasta: '17:00' }</w:t>
      </w:r>
    </w:p>
    <w:p w14:paraId="142377A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],</w:t>
      </w:r>
    </w:p>
    <w:p w14:paraId="2FB1638F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lastRenderedPageBreak/>
        <w:t xml:space="preserve">    tareas: ['reportes', 'reuniones'],</w:t>
      </w:r>
    </w:p>
    <w:p w14:paraId="43453965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activo: true</w:t>
      </w:r>
    </w:p>
    <w:p w14:paraId="51B7A65E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0D76335A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0A9CB6F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nombre: 'Mario Gómez',</w:t>
      </w:r>
    </w:p>
    <w:p w14:paraId="3923450C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legajo: 20001,</w:t>
      </w:r>
    </w:p>
    <w:p w14:paraId="191C9CC0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'2016-02-20'),</w:t>
      </w:r>
    </w:p>
    <w:p w14:paraId="79B63ED9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horarios: [</w:t>
      </w:r>
    </w:p>
    <w:p w14:paraId="5F960783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'lunes', desde: '08:00', hasta: '16:00' },</w:t>
      </w:r>
    </w:p>
    <w:p w14:paraId="19AB1006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'viernes', desde: '08:00', hasta: '16:00' }</w:t>
      </w:r>
    </w:p>
    <w:p w14:paraId="52926B14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],</w:t>
      </w:r>
    </w:p>
    <w:p w14:paraId="5622C13F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tareas: ['ventas', 'logística'],</w:t>
      </w:r>
    </w:p>
    <w:p w14:paraId="0E5C65B5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activo: true</w:t>
      </w:r>
    </w:p>
    <w:p w14:paraId="09B67FBD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394F24DE" w14:textId="77777777" w:rsidR="00F277E7" w:rsidRDefault="00F277E7" w:rsidP="00F277E7">
      <w:r w:rsidRPr="003E7FFD">
        <w:rPr>
          <w:lang w:val="es-AR"/>
        </w:rPr>
        <w:t xml:space="preserve">  </w:t>
      </w:r>
      <w:r>
        <w:t>{</w:t>
      </w:r>
    </w:p>
    <w:p w14:paraId="2C461CC3" w14:textId="77777777" w:rsidR="00F277E7" w:rsidRDefault="00F277E7" w:rsidP="00F277E7">
      <w:r>
        <w:t xml:space="preserve">    </w:t>
      </w:r>
      <w:proofErr w:type="spellStart"/>
      <w:r>
        <w:t>nombre</w:t>
      </w:r>
      <w:proofErr w:type="spellEnd"/>
      <w:r>
        <w:t>: 'Valentina López',</w:t>
      </w:r>
    </w:p>
    <w:p w14:paraId="18CA1C97" w14:textId="77777777" w:rsidR="00F277E7" w:rsidRDefault="00F277E7" w:rsidP="00F277E7">
      <w:r>
        <w:t xml:space="preserve">    </w:t>
      </w:r>
      <w:proofErr w:type="spellStart"/>
      <w:r>
        <w:t>legajo</w:t>
      </w:r>
      <w:proofErr w:type="spellEnd"/>
      <w:r>
        <w:t>: 20002,</w:t>
      </w:r>
    </w:p>
    <w:p w14:paraId="1CB785BB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'2021-08-15'),</w:t>
      </w:r>
    </w:p>
    <w:p w14:paraId="4792053D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horarios: </w:t>
      </w:r>
      <w:proofErr w:type="gramStart"/>
      <w:r w:rsidRPr="003E7FFD">
        <w:rPr>
          <w:lang w:val="es-AR"/>
        </w:rPr>
        <w:t xml:space="preserve">[{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'martes', desde: '10:00', hasta: '18:00' }],</w:t>
      </w:r>
    </w:p>
    <w:p w14:paraId="47DFD8BD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tareas: ['atención al cliente'],</w:t>
      </w:r>
    </w:p>
    <w:p w14:paraId="718AB3DB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activo: false</w:t>
      </w:r>
    </w:p>
    <w:p w14:paraId="7122D9A8" w14:textId="77777777" w:rsidR="00F277E7" w:rsidRDefault="00F277E7" w:rsidP="00F277E7">
      <w:r w:rsidRPr="003E7FFD">
        <w:rPr>
          <w:lang w:val="es-AR"/>
        </w:rPr>
        <w:t xml:space="preserve">  </w:t>
      </w:r>
      <w:r>
        <w:t>},</w:t>
      </w:r>
    </w:p>
    <w:p w14:paraId="61050108" w14:textId="77777777" w:rsidR="00F277E7" w:rsidRDefault="00F277E7" w:rsidP="00F277E7">
      <w:r>
        <w:t xml:space="preserve">  {</w:t>
      </w:r>
    </w:p>
    <w:p w14:paraId="18058B9E" w14:textId="77777777" w:rsidR="00F277E7" w:rsidRDefault="00F277E7" w:rsidP="00F277E7">
      <w:r>
        <w:t xml:space="preserve">    </w:t>
      </w:r>
      <w:proofErr w:type="spellStart"/>
      <w:r>
        <w:t>nombre</w:t>
      </w:r>
      <w:proofErr w:type="spellEnd"/>
      <w:r>
        <w:t>: 'Julián Fernández',</w:t>
      </w:r>
    </w:p>
    <w:p w14:paraId="27C9DB9B" w14:textId="77777777" w:rsidR="00F277E7" w:rsidRDefault="00F277E7" w:rsidP="00F277E7">
      <w:r>
        <w:t xml:space="preserve">    </w:t>
      </w:r>
      <w:proofErr w:type="spellStart"/>
      <w:r>
        <w:t>legajo</w:t>
      </w:r>
      <w:proofErr w:type="spellEnd"/>
      <w:r>
        <w:t>: 20003,</w:t>
      </w:r>
    </w:p>
    <w:p w14:paraId="05FA8D6C" w14:textId="77777777" w:rsidR="00F277E7" w:rsidRPr="003E7FFD" w:rsidRDefault="00F277E7" w:rsidP="00F277E7">
      <w:pPr>
        <w:rPr>
          <w:lang w:val="es-AR"/>
        </w:rPr>
      </w:pPr>
      <w:r>
        <w:t xml:space="preserve">    </w:t>
      </w:r>
      <w:r w:rsidRPr="003E7FFD">
        <w:rPr>
          <w:lang w:val="es-AR"/>
        </w:rPr>
        <w:t xml:space="preserve">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'2019-01-10'),</w:t>
      </w:r>
    </w:p>
    <w:p w14:paraId="78101FFA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lastRenderedPageBreak/>
        <w:t xml:space="preserve">    horarios: </w:t>
      </w:r>
      <w:proofErr w:type="gramStart"/>
      <w:r w:rsidRPr="003E7FFD">
        <w:rPr>
          <w:lang w:val="es-AR"/>
        </w:rPr>
        <w:t xml:space="preserve">[{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'miércoles', desde: '09:00', hasta: '17:00' }],</w:t>
      </w:r>
    </w:p>
    <w:p w14:paraId="1DA7BF6B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tareas: ['mantenimiento', 'control de stock'],</w:t>
      </w:r>
    </w:p>
    <w:p w14:paraId="4767409D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activo: true</w:t>
      </w:r>
    </w:p>
    <w:p w14:paraId="5F26B195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},</w:t>
      </w:r>
    </w:p>
    <w:p w14:paraId="6A778634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{</w:t>
      </w:r>
    </w:p>
    <w:p w14:paraId="06647A5F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nombre: 'Lucía Martínez',</w:t>
      </w:r>
    </w:p>
    <w:p w14:paraId="57B73D31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legajo: 20004,</w:t>
      </w:r>
    </w:p>
    <w:p w14:paraId="2BB360DC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ingreso: </w:t>
      </w:r>
      <w:proofErr w:type="spellStart"/>
      <w:proofErr w:type="gramStart"/>
      <w:r w:rsidRPr="003E7FFD">
        <w:rPr>
          <w:lang w:val="es-AR"/>
        </w:rPr>
        <w:t>ISODate</w:t>
      </w:r>
      <w:proofErr w:type="spellEnd"/>
      <w:r w:rsidRPr="003E7FFD">
        <w:rPr>
          <w:lang w:val="es-AR"/>
        </w:rPr>
        <w:t>(</w:t>
      </w:r>
      <w:proofErr w:type="gramEnd"/>
      <w:r w:rsidRPr="003E7FFD">
        <w:rPr>
          <w:lang w:val="es-AR"/>
        </w:rPr>
        <w:t>'2017-11-05'),</w:t>
      </w:r>
    </w:p>
    <w:p w14:paraId="1B97AC85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horarios: [</w:t>
      </w:r>
    </w:p>
    <w:p w14:paraId="24C22091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'jueves', desde: '08:00', hasta: '16:00' },</w:t>
      </w:r>
    </w:p>
    <w:p w14:paraId="466821A2" w14:textId="77777777" w:rsidR="00F277E7" w:rsidRPr="003E7FFD" w:rsidRDefault="00F277E7" w:rsidP="00F277E7">
      <w:pPr>
        <w:rPr>
          <w:lang w:val="es-AR"/>
        </w:rPr>
      </w:pPr>
      <w:r w:rsidRPr="003E7FFD">
        <w:rPr>
          <w:lang w:val="es-AR"/>
        </w:rPr>
        <w:t xml:space="preserve">      </w:t>
      </w:r>
      <w:proofErr w:type="gramStart"/>
      <w:r w:rsidRPr="003E7FFD">
        <w:rPr>
          <w:lang w:val="es-AR"/>
        </w:rPr>
        <w:t xml:space="preserve">{ </w:t>
      </w:r>
      <w:proofErr w:type="spellStart"/>
      <w:r w:rsidRPr="003E7FFD">
        <w:rPr>
          <w:lang w:val="es-AR"/>
        </w:rPr>
        <w:t>dia</w:t>
      </w:r>
      <w:proofErr w:type="spellEnd"/>
      <w:proofErr w:type="gramEnd"/>
      <w:r w:rsidRPr="003E7FFD">
        <w:rPr>
          <w:lang w:val="es-AR"/>
        </w:rPr>
        <w:t>: 'viernes', desde: '08:00', hasta: '16:00' }</w:t>
      </w:r>
    </w:p>
    <w:p w14:paraId="23DF1E38" w14:textId="77777777" w:rsidR="00F277E7" w:rsidRDefault="00F277E7" w:rsidP="00F277E7">
      <w:r w:rsidRPr="003E7FFD">
        <w:rPr>
          <w:lang w:val="es-AR"/>
        </w:rPr>
        <w:t xml:space="preserve">    </w:t>
      </w:r>
      <w:r>
        <w:t>],</w:t>
      </w:r>
    </w:p>
    <w:p w14:paraId="41970011" w14:textId="77777777" w:rsidR="00F277E7" w:rsidRDefault="00F277E7" w:rsidP="00F277E7">
      <w:r>
        <w:t xml:space="preserve">    </w:t>
      </w:r>
      <w:proofErr w:type="spellStart"/>
      <w:r>
        <w:t>tareas</w:t>
      </w:r>
      <w:proofErr w:type="spellEnd"/>
      <w:r>
        <w:t>: ['RRHH'],</w:t>
      </w:r>
    </w:p>
    <w:p w14:paraId="58EA6F14" w14:textId="77777777" w:rsidR="00F277E7" w:rsidRDefault="00F277E7" w:rsidP="00F277E7">
      <w:r>
        <w:t xml:space="preserve">    </w:t>
      </w:r>
      <w:proofErr w:type="spellStart"/>
      <w:r>
        <w:t>activo</w:t>
      </w:r>
      <w:proofErr w:type="spellEnd"/>
      <w:r>
        <w:t>: false</w:t>
      </w:r>
    </w:p>
    <w:p w14:paraId="34B4497A" w14:textId="77777777" w:rsidR="00F277E7" w:rsidRDefault="00F277E7" w:rsidP="00F277E7">
      <w:r>
        <w:t xml:space="preserve">  }</w:t>
      </w:r>
    </w:p>
    <w:p w14:paraId="5D4BAD69" w14:textId="0373A6CA" w:rsidR="00F5359D" w:rsidRDefault="00F277E7" w:rsidP="00F277E7">
      <w:r>
        <w:t>]);</w:t>
      </w:r>
    </w:p>
    <w:sectPr w:rsidR="00F53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559706">
    <w:abstractNumId w:val="8"/>
  </w:num>
  <w:num w:numId="2" w16cid:durableId="1102841473">
    <w:abstractNumId w:val="6"/>
  </w:num>
  <w:num w:numId="3" w16cid:durableId="768696952">
    <w:abstractNumId w:val="5"/>
  </w:num>
  <w:num w:numId="4" w16cid:durableId="1900894174">
    <w:abstractNumId w:val="4"/>
  </w:num>
  <w:num w:numId="5" w16cid:durableId="1510634014">
    <w:abstractNumId w:val="7"/>
  </w:num>
  <w:num w:numId="6" w16cid:durableId="1902593354">
    <w:abstractNumId w:val="3"/>
  </w:num>
  <w:num w:numId="7" w16cid:durableId="745417924">
    <w:abstractNumId w:val="2"/>
  </w:num>
  <w:num w:numId="8" w16cid:durableId="1246113842">
    <w:abstractNumId w:val="1"/>
  </w:num>
  <w:num w:numId="9" w16cid:durableId="13354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7E2"/>
    <w:rsid w:val="0015074B"/>
    <w:rsid w:val="00226D48"/>
    <w:rsid w:val="0029639D"/>
    <w:rsid w:val="002C10F7"/>
    <w:rsid w:val="00326F90"/>
    <w:rsid w:val="003E7FFD"/>
    <w:rsid w:val="00505FF3"/>
    <w:rsid w:val="00AA1D8D"/>
    <w:rsid w:val="00B47730"/>
    <w:rsid w:val="00CB0664"/>
    <w:rsid w:val="00DF6F85"/>
    <w:rsid w:val="00F25926"/>
    <w:rsid w:val="00F277E7"/>
    <w:rsid w:val="00F37087"/>
    <w:rsid w:val="00F53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AC545"/>
  <w14:defaultImageDpi w14:val="300"/>
  <w15:docId w15:val="{D3E662BB-8239-4A92-A752-99491CA8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27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1160</Words>
  <Characters>6382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6</cp:revision>
  <dcterms:created xsi:type="dcterms:W3CDTF">2025-04-30T01:12:00Z</dcterms:created>
  <dcterms:modified xsi:type="dcterms:W3CDTF">2025-09-11T01:36:00Z</dcterms:modified>
  <cp:category/>
</cp:coreProperties>
</file>