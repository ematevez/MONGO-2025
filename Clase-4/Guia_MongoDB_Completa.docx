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7879" w14:textId="77777777" w:rsidR="006B4705" w:rsidRDefault="006A4B13">
      <w:pPr>
        <w:pStyle w:val="Ttulo"/>
      </w:pPr>
      <w:r>
        <w:t>Guía Didáctica MongoDB – Librería 'El Saber'</w:t>
      </w:r>
    </w:p>
    <w:p w14:paraId="592F8B7A" w14:textId="77777777" w:rsidR="006B4705" w:rsidRDefault="006A4B13">
      <w:pPr>
        <w:pStyle w:val="Ttulo1"/>
      </w:pPr>
      <w:r>
        <w:t>🧪 Práctica paso a paso con MongoDB Shell</w:t>
      </w:r>
    </w:p>
    <w:p w14:paraId="1006B924" w14:textId="77777777" w:rsidR="006B4705" w:rsidRDefault="006A4B13">
      <w:r>
        <w:t>use('libreria');</w:t>
      </w:r>
    </w:p>
    <w:p w14:paraId="6CF94A2E" w14:textId="77777777" w:rsidR="006B4705" w:rsidRDefault="006B4705"/>
    <w:p w14:paraId="329FB814" w14:textId="77777777" w:rsidR="006B4705" w:rsidRDefault="006A4B13">
      <w:r>
        <w:t>// Insertar libro de ejemplo</w:t>
      </w:r>
    </w:p>
    <w:p w14:paraId="3465AA5D" w14:textId="77777777" w:rsidR="006B4705" w:rsidRDefault="006A4B13">
      <w:r>
        <w:t>db.libros.insertOne(</w:t>
      </w:r>
      <w:bookmarkStart w:id="0" w:name="_Hlk196859949"/>
      <w:r>
        <w:t>{</w:t>
      </w:r>
    </w:p>
    <w:p w14:paraId="3B45761F" w14:textId="77777777" w:rsidR="006B4705" w:rsidRDefault="006A4B13">
      <w:r>
        <w:t xml:space="preserve">  </w:t>
      </w:r>
      <w:proofErr w:type="spellStart"/>
      <w:r>
        <w:t>genero</w:t>
      </w:r>
      <w:proofErr w:type="spellEnd"/>
      <w:r>
        <w:t>: '</w:t>
      </w:r>
      <w:proofErr w:type="spellStart"/>
      <w:r>
        <w:t>ficcion</w:t>
      </w:r>
      <w:proofErr w:type="spellEnd"/>
      <w:r>
        <w:t>',</w:t>
      </w:r>
    </w:p>
    <w:p w14:paraId="72D14FE9" w14:textId="77777777" w:rsidR="006B4705" w:rsidRDefault="006A4B13">
      <w:r>
        <w:t xml:space="preserve">  titulos: ['El Hobbit', 'La Comunidad del Anillo'],</w:t>
      </w:r>
    </w:p>
    <w:p w14:paraId="62F396E0" w14:textId="77777777" w:rsidR="006B4705" w:rsidRDefault="006A4B13">
      <w:r>
        <w:t xml:space="preserve">  publicacion: ISODate('2022-11-01'),</w:t>
      </w:r>
    </w:p>
    <w:p w14:paraId="35F00BAF" w14:textId="77777777" w:rsidR="006B4705" w:rsidRDefault="006A4B13">
      <w:r>
        <w:t xml:space="preserve">  paginas: 310,</w:t>
      </w:r>
    </w:p>
    <w:p w14:paraId="54FCF929" w14:textId="77777777" w:rsidR="006B4705" w:rsidRDefault="006A4B13">
      <w:r>
        <w:t xml:space="preserve">  precios: [</w:t>
      </w:r>
    </w:p>
    <w:p w14:paraId="07EF89C4" w14:textId="77777777" w:rsidR="006B4705" w:rsidRDefault="006A4B13">
      <w:r>
        <w:t xml:space="preserve">    { tipo: 'efectivo', precio: 3500 },</w:t>
      </w:r>
    </w:p>
    <w:p w14:paraId="0B84DEF3" w14:textId="77777777" w:rsidR="006B4705" w:rsidRDefault="006A4B13">
      <w:r>
        <w:t xml:space="preserve">    { tipo: 'tarjeta', precio: 4000 }</w:t>
      </w:r>
    </w:p>
    <w:p w14:paraId="0369D358" w14:textId="77777777" w:rsidR="006B4705" w:rsidRDefault="006A4B13">
      <w:r>
        <w:t xml:space="preserve">  ],</w:t>
      </w:r>
    </w:p>
    <w:p w14:paraId="0DDD79E4" w14:textId="77777777" w:rsidR="006B4705" w:rsidRDefault="006A4B13">
      <w:r>
        <w:t xml:space="preserve">  bestseller: true,</w:t>
      </w:r>
    </w:p>
    <w:p w14:paraId="0499C5AC" w14:textId="77777777" w:rsidR="006B4705" w:rsidRDefault="006A4B13">
      <w:r>
        <w:t xml:space="preserve">  editorial: { ciudad: 'Mar del Plata', nombre: 'Editorial Fantasía', cuit: '12345678' }</w:t>
      </w:r>
    </w:p>
    <w:p w14:paraId="1A41008C" w14:textId="77777777" w:rsidR="006B4705" w:rsidRDefault="006A4B13">
      <w:r>
        <w:t>}</w:t>
      </w:r>
      <w:bookmarkEnd w:id="0"/>
      <w:r>
        <w:t>);</w:t>
      </w:r>
    </w:p>
    <w:p w14:paraId="4ABEC304" w14:textId="77777777" w:rsidR="006B4705" w:rsidRDefault="006B4705"/>
    <w:p w14:paraId="134C4739" w14:textId="77777777" w:rsidR="006B4705" w:rsidRDefault="006A4B13">
      <w:r>
        <w:t>// a) ¿Cuántos libros incluyen 'El Hobbit'?</w:t>
      </w:r>
    </w:p>
    <w:p w14:paraId="70551638" w14:textId="5E606893" w:rsidR="006B4705" w:rsidRPr="000F4FC6" w:rsidRDefault="006A4B13">
      <w:pPr>
        <w:rPr>
          <w:b/>
          <w:bCs/>
          <w:color w:val="FF0000"/>
        </w:rPr>
      </w:pPr>
      <w:proofErr w:type="gramStart"/>
      <w:r w:rsidRPr="000F4FC6">
        <w:rPr>
          <w:b/>
          <w:bCs/>
          <w:color w:val="FF0000"/>
        </w:rPr>
        <w:t>db.libros</w:t>
      </w:r>
      <w:proofErr w:type="gramEnd"/>
      <w:r w:rsidRPr="000F4FC6">
        <w:rPr>
          <w:b/>
          <w:bCs/>
          <w:color w:val="FF0000"/>
        </w:rPr>
        <w:t xml:space="preserve">.countDocuments({ </w:t>
      </w:r>
      <w:proofErr w:type="spellStart"/>
      <w:r w:rsidRPr="000F4FC6">
        <w:rPr>
          <w:b/>
          <w:bCs/>
          <w:color w:val="FF0000"/>
        </w:rPr>
        <w:t>titulos</w:t>
      </w:r>
      <w:proofErr w:type="spellEnd"/>
      <w:r w:rsidRPr="000F4FC6">
        <w:rPr>
          <w:b/>
          <w:bCs/>
          <w:color w:val="FF0000"/>
        </w:rPr>
        <w:t>: 'El Hobbit' });</w:t>
      </w:r>
      <w:r w:rsidR="000F4FC6" w:rsidRPr="000F4FC6">
        <w:rPr>
          <w:b/>
          <w:bCs/>
          <w:color w:val="FF0000"/>
        </w:rPr>
        <w:t xml:space="preserve"> </w:t>
      </w:r>
    </w:p>
    <w:p w14:paraId="0B424B3F" w14:textId="3CBDF7A5" w:rsidR="006B4705" w:rsidRPr="000F4FC6" w:rsidRDefault="000F4FC6">
      <w:pPr>
        <w:rPr>
          <w:b/>
          <w:bCs/>
          <w:color w:val="FF0000"/>
        </w:rPr>
      </w:pPr>
      <w:r w:rsidRPr="000F4FC6">
        <w:rPr>
          <w:b/>
          <w:bCs/>
          <w:color w:val="FF0000"/>
        </w:rPr>
        <w:t>(</w:t>
      </w:r>
      <w:r w:rsidR="008C5713">
        <w:rPr>
          <w:b/>
          <w:bCs/>
          <w:color w:val="FF0000"/>
        </w:rPr>
        <w:t>2</w:t>
      </w:r>
      <w:r w:rsidRPr="000F4FC6">
        <w:rPr>
          <w:b/>
          <w:bCs/>
          <w:color w:val="FF0000"/>
        </w:rPr>
        <w:t>)</w:t>
      </w:r>
    </w:p>
    <w:p w14:paraId="094D6EC1" w14:textId="77777777" w:rsidR="006B4705" w:rsidRDefault="006A4B13">
      <w:r>
        <w:t>// b) ¿Cuántos son del género ficción y tienen 'El Hobbit'?</w:t>
      </w:r>
    </w:p>
    <w:p w14:paraId="7A9EA4CC" w14:textId="56BD2EC7" w:rsidR="006B4705" w:rsidRDefault="006A4B13">
      <w:pPr>
        <w:rPr>
          <w:b/>
          <w:bCs/>
          <w:color w:val="FF0000"/>
        </w:rPr>
      </w:pPr>
      <w:proofErr w:type="spellStart"/>
      <w:proofErr w:type="gramStart"/>
      <w:r w:rsidRPr="000F4FC6">
        <w:rPr>
          <w:b/>
          <w:bCs/>
          <w:color w:val="FF0000"/>
        </w:rPr>
        <w:t>db.libros</w:t>
      </w:r>
      <w:proofErr w:type="gramEnd"/>
      <w:r w:rsidRPr="000F4FC6">
        <w:rPr>
          <w:b/>
          <w:bCs/>
          <w:color w:val="FF0000"/>
        </w:rPr>
        <w:t>.countDocuments</w:t>
      </w:r>
      <w:proofErr w:type="spellEnd"/>
      <w:r w:rsidRPr="000F4FC6">
        <w:rPr>
          <w:b/>
          <w:bCs/>
          <w:color w:val="FF0000"/>
        </w:rPr>
        <w:t xml:space="preserve">({ </w:t>
      </w:r>
      <w:proofErr w:type="spellStart"/>
      <w:r w:rsidRPr="000F4FC6">
        <w:rPr>
          <w:b/>
          <w:bCs/>
          <w:color w:val="FF0000"/>
        </w:rPr>
        <w:t>genero</w:t>
      </w:r>
      <w:proofErr w:type="spellEnd"/>
      <w:r w:rsidRPr="000F4FC6">
        <w:rPr>
          <w:b/>
          <w:bCs/>
          <w:color w:val="FF0000"/>
        </w:rPr>
        <w:t>: '</w:t>
      </w:r>
      <w:proofErr w:type="spellStart"/>
      <w:r w:rsidRPr="000F4FC6">
        <w:rPr>
          <w:b/>
          <w:bCs/>
          <w:color w:val="FF0000"/>
        </w:rPr>
        <w:t>ficcion</w:t>
      </w:r>
      <w:proofErr w:type="spellEnd"/>
      <w:r w:rsidRPr="000F4FC6">
        <w:rPr>
          <w:b/>
          <w:bCs/>
          <w:color w:val="FF0000"/>
        </w:rPr>
        <w:t xml:space="preserve">', </w:t>
      </w:r>
      <w:proofErr w:type="spellStart"/>
      <w:r w:rsidRPr="000F4FC6">
        <w:rPr>
          <w:b/>
          <w:bCs/>
          <w:color w:val="FF0000"/>
        </w:rPr>
        <w:t>titulos</w:t>
      </w:r>
      <w:proofErr w:type="spellEnd"/>
      <w:r w:rsidRPr="000F4FC6">
        <w:rPr>
          <w:b/>
          <w:bCs/>
          <w:color w:val="FF0000"/>
        </w:rPr>
        <w:t>: 'El Hobbit' });</w:t>
      </w:r>
    </w:p>
    <w:p w14:paraId="6790B8E6" w14:textId="77777777" w:rsidR="008C5713" w:rsidRPr="000F4FC6" w:rsidRDefault="008C5713" w:rsidP="008C5713">
      <w:pPr>
        <w:rPr>
          <w:b/>
          <w:bCs/>
          <w:color w:val="FF0000"/>
        </w:rPr>
      </w:pPr>
      <w:r w:rsidRPr="000F4FC6">
        <w:rPr>
          <w:b/>
          <w:bCs/>
          <w:color w:val="FF0000"/>
        </w:rPr>
        <w:lastRenderedPageBreak/>
        <w:t>(</w:t>
      </w:r>
      <w:r>
        <w:rPr>
          <w:b/>
          <w:bCs/>
          <w:color w:val="FF0000"/>
        </w:rPr>
        <w:t>2</w:t>
      </w:r>
      <w:r w:rsidRPr="000F4FC6">
        <w:rPr>
          <w:b/>
          <w:bCs/>
          <w:color w:val="FF0000"/>
        </w:rPr>
        <w:t>)</w:t>
      </w:r>
    </w:p>
    <w:p w14:paraId="32B86894" w14:textId="77777777" w:rsidR="008C5713" w:rsidRPr="000F4FC6" w:rsidRDefault="008C5713">
      <w:pPr>
        <w:rPr>
          <w:b/>
          <w:bCs/>
          <w:color w:val="FF0000"/>
        </w:rPr>
      </w:pPr>
    </w:p>
    <w:p w14:paraId="33251946" w14:textId="77777777" w:rsidR="006B4705" w:rsidRDefault="006B4705"/>
    <w:p w14:paraId="31477350" w14:textId="77777777" w:rsidR="006B4705" w:rsidRDefault="006A4B13">
      <w:r>
        <w:t>// c) ¿Cuántos libros fueron publicados en noviembre 2022?</w:t>
      </w:r>
    </w:p>
    <w:p w14:paraId="1D1F9896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.countDocuments({</w:t>
      </w:r>
    </w:p>
    <w:p w14:paraId="602D61C5" w14:textId="77777777" w:rsidR="006B4705" w:rsidRPr="008C5713" w:rsidRDefault="006A4B13">
      <w:pPr>
        <w:rPr>
          <w:b/>
          <w:bCs/>
          <w:color w:val="FF0000"/>
        </w:rPr>
      </w:pPr>
      <w:r w:rsidRPr="008C5713">
        <w:rPr>
          <w:b/>
          <w:bCs/>
          <w:color w:val="FF0000"/>
        </w:rPr>
        <w:t xml:space="preserve">  publicacion: </w:t>
      </w:r>
      <w:proofErr w:type="gramStart"/>
      <w:r w:rsidRPr="008C5713">
        <w:rPr>
          <w:b/>
          <w:bCs/>
          <w:color w:val="FF0000"/>
        </w:rPr>
        <w:t>{ $</w:t>
      </w:r>
      <w:proofErr w:type="gramEnd"/>
      <w:r w:rsidRPr="008C5713">
        <w:rPr>
          <w:b/>
          <w:bCs/>
          <w:color w:val="FF0000"/>
        </w:rPr>
        <w:t>gte: new Date('2022-11-01'), $lt: new Date('2022-12-01') }</w:t>
      </w:r>
    </w:p>
    <w:p w14:paraId="11E61959" w14:textId="77777777" w:rsidR="008C5713" w:rsidRPr="000F4FC6" w:rsidRDefault="006A4B13" w:rsidP="008C5713">
      <w:pPr>
        <w:rPr>
          <w:b/>
          <w:bCs/>
          <w:color w:val="FF0000"/>
        </w:rPr>
      </w:pPr>
      <w:r w:rsidRPr="008C5713">
        <w:rPr>
          <w:b/>
          <w:bCs/>
          <w:color w:val="FF0000"/>
        </w:rPr>
        <w:t>});</w:t>
      </w:r>
      <w:r w:rsidR="008C5713">
        <w:rPr>
          <w:color w:val="FF0000"/>
        </w:rPr>
        <w:t xml:space="preserve"> </w:t>
      </w:r>
      <w:r w:rsidR="008C5713" w:rsidRPr="000F4FC6">
        <w:rPr>
          <w:b/>
          <w:bCs/>
          <w:color w:val="FF0000"/>
        </w:rPr>
        <w:t>(</w:t>
      </w:r>
      <w:r w:rsidR="008C5713">
        <w:rPr>
          <w:b/>
          <w:bCs/>
          <w:color w:val="FF0000"/>
        </w:rPr>
        <w:t>2</w:t>
      </w:r>
      <w:r w:rsidR="008C5713" w:rsidRPr="000F4FC6">
        <w:rPr>
          <w:b/>
          <w:bCs/>
          <w:color w:val="FF0000"/>
        </w:rPr>
        <w:t>)</w:t>
      </w:r>
    </w:p>
    <w:p w14:paraId="2A628AB8" w14:textId="77777777" w:rsidR="006B4705" w:rsidRDefault="006B4705"/>
    <w:p w14:paraId="21706E17" w14:textId="77777777" w:rsidR="006B4705" w:rsidRDefault="006A4B13">
      <w:r>
        <w:t>// d) ¿Cuántos se publicaron en noviembre de 2023?</w:t>
      </w:r>
    </w:p>
    <w:p w14:paraId="206974F8" w14:textId="7CE32E78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.countDocuments({  publicacion: { $gte: new Date('2023-11-01'), $</w:t>
      </w:r>
      <w:proofErr w:type="spellStart"/>
      <w:r w:rsidRPr="008C5713">
        <w:rPr>
          <w:b/>
          <w:bCs/>
          <w:color w:val="FF0000"/>
        </w:rPr>
        <w:t>lt</w:t>
      </w:r>
      <w:proofErr w:type="spellEnd"/>
      <w:r w:rsidRPr="008C5713">
        <w:rPr>
          <w:b/>
          <w:bCs/>
          <w:color w:val="FF0000"/>
        </w:rPr>
        <w:t>: new Date('2023-12-01') }});</w:t>
      </w:r>
      <w:r w:rsidR="008C5713" w:rsidRPr="008C5713">
        <w:rPr>
          <w:b/>
          <w:bCs/>
          <w:color w:val="FF0000"/>
        </w:rPr>
        <w:t xml:space="preserve"> (0)</w:t>
      </w:r>
    </w:p>
    <w:p w14:paraId="08B8FECD" w14:textId="77777777" w:rsidR="006B4705" w:rsidRDefault="006B4705"/>
    <w:p w14:paraId="3C13B47F" w14:textId="77777777" w:rsidR="006B4705" w:rsidRDefault="006A4B13">
      <w:r>
        <w:t>// e) Libros editados en ciudades que contengan 'mar'</w:t>
      </w:r>
    </w:p>
    <w:p w14:paraId="5B00448D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.find({ 'editorial.ciudad': /mar/i });</w:t>
      </w:r>
    </w:p>
    <w:p w14:paraId="3452BBF3" w14:textId="77777777" w:rsidR="006B4705" w:rsidRDefault="006B4705"/>
    <w:p w14:paraId="6501343D" w14:textId="77777777" w:rsidR="006B4705" w:rsidRDefault="006A4B13">
      <w:r>
        <w:t>// f) Aumentar 20 páginas a bestsellers</w:t>
      </w:r>
    </w:p>
    <w:p w14:paraId="7A3DF5A1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.updateMany({ bestseller: true }, { $inc: { paginas: 20 } });</w:t>
      </w:r>
    </w:p>
    <w:p w14:paraId="360509CA" w14:textId="77777777" w:rsidR="006B4705" w:rsidRDefault="006B4705"/>
    <w:p w14:paraId="7A555E39" w14:textId="77777777" w:rsidR="006B4705" w:rsidRDefault="006A4B13">
      <w:r>
        <w:t>// g) Agregar campo 'edicionNacional'</w:t>
      </w:r>
    </w:p>
    <w:p w14:paraId="380CBABA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.updateMany({}, { $set: { edicionNacional: 'sí' } });</w:t>
      </w:r>
    </w:p>
    <w:p w14:paraId="5B643B86" w14:textId="77777777" w:rsidR="006B4705" w:rsidRDefault="006B4705"/>
    <w:p w14:paraId="2F4C683C" w14:textId="77777777" w:rsidR="006B4705" w:rsidRDefault="006A4B13">
      <w:r>
        <w:t>// h) Buscar por cuit (DNI)</w:t>
      </w:r>
    </w:p>
    <w:p w14:paraId="2147967F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.find({ 'editorial.cuit': '12345678' });</w:t>
      </w:r>
    </w:p>
    <w:p w14:paraId="526551AA" w14:textId="77777777" w:rsidR="006B4705" w:rsidRDefault="006A4B13">
      <w:r>
        <w:br w:type="page"/>
      </w:r>
    </w:p>
    <w:p w14:paraId="13FAC432" w14:textId="77777777" w:rsidR="006B4705" w:rsidRDefault="006A4B13">
      <w:pPr>
        <w:pStyle w:val="Ttulo1"/>
      </w:pPr>
      <w:r>
        <w:lastRenderedPageBreak/>
        <w:t>📋 Respuestas Esperadas del Ejercicio Evaluativo</w:t>
      </w:r>
    </w:p>
    <w:p w14:paraId="1645790D" w14:textId="77777777" w:rsidR="006B4705" w:rsidRDefault="006A4B13">
      <w:r>
        <w:t>// 1. Insertar libro de historia</w:t>
      </w:r>
    </w:p>
    <w:p w14:paraId="024194C2" w14:textId="77777777" w:rsidR="006B4705" w:rsidRDefault="006A4B13">
      <w:r>
        <w:t>db.libros.insertOne({</w:t>
      </w:r>
    </w:p>
    <w:p w14:paraId="28F49053" w14:textId="77777777" w:rsidR="006B4705" w:rsidRDefault="006A4B13">
      <w:r>
        <w:t xml:space="preserve">  genero: 'historia',</w:t>
      </w:r>
    </w:p>
    <w:p w14:paraId="49517C52" w14:textId="77777777" w:rsidR="006B4705" w:rsidRDefault="006A4B13">
      <w:r>
        <w:t xml:space="preserve">  titulos: ['Historia Argentina I'],</w:t>
      </w:r>
    </w:p>
    <w:p w14:paraId="561B4129" w14:textId="77777777" w:rsidR="006B4705" w:rsidRDefault="006A4B13">
      <w:r>
        <w:t xml:space="preserve">  publicacion: ISODate('2021-03-10'),</w:t>
      </w:r>
    </w:p>
    <w:p w14:paraId="6E9FA6E5" w14:textId="77777777" w:rsidR="006B4705" w:rsidRDefault="006A4B13">
      <w:r>
        <w:t xml:space="preserve">  paginas: 250,</w:t>
      </w:r>
    </w:p>
    <w:p w14:paraId="7DD299B2" w14:textId="77777777" w:rsidR="006B4705" w:rsidRDefault="006A4B13">
      <w:r>
        <w:t xml:space="preserve">  precios: [</w:t>
      </w:r>
    </w:p>
    <w:p w14:paraId="135F4145" w14:textId="77777777" w:rsidR="006B4705" w:rsidRDefault="006A4B13">
      <w:r>
        <w:t xml:space="preserve">    { tipo: 'efectivo', precio: 4200 },</w:t>
      </w:r>
    </w:p>
    <w:p w14:paraId="4857B46E" w14:textId="77777777" w:rsidR="006B4705" w:rsidRDefault="006A4B13">
      <w:r>
        <w:t xml:space="preserve">    { tipo: 'tarjeta', precio: 4700 }</w:t>
      </w:r>
    </w:p>
    <w:p w14:paraId="67B1BAEC" w14:textId="77777777" w:rsidR="006B4705" w:rsidRDefault="006A4B13">
      <w:r>
        <w:t xml:space="preserve">  ],</w:t>
      </w:r>
    </w:p>
    <w:p w14:paraId="285CDD35" w14:textId="77777777" w:rsidR="006B4705" w:rsidRDefault="006A4B13">
      <w:r>
        <w:t xml:space="preserve">  bestseller: false,</w:t>
      </w:r>
    </w:p>
    <w:p w14:paraId="0D9EFC32" w14:textId="77777777" w:rsidR="006B4705" w:rsidRDefault="006A4B13">
      <w:r>
        <w:t xml:space="preserve">  editorial: { ciudad: 'Bahía Blanca', nombre: 'Raíces Argentinas', cuit: '87654321' }</w:t>
      </w:r>
    </w:p>
    <w:p w14:paraId="273DB7A6" w14:textId="77777777" w:rsidR="006B4705" w:rsidRDefault="006A4B13">
      <w:r>
        <w:t>});</w:t>
      </w:r>
    </w:p>
    <w:p w14:paraId="05BB189A" w14:textId="77777777" w:rsidR="006B4705" w:rsidRDefault="006B4705"/>
    <w:p w14:paraId="75AB6F62" w14:textId="77777777" w:rsidR="006B4705" w:rsidRDefault="006A4B13">
      <w:r>
        <w:t>// 2. Libros de historia</w:t>
      </w:r>
    </w:p>
    <w:p w14:paraId="4CDCFF95" w14:textId="720B725F" w:rsidR="006B4705" w:rsidRPr="008C5713" w:rsidRDefault="006A4B13">
      <w:pPr>
        <w:rPr>
          <w:b/>
          <w:bCs/>
          <w:color w:val="FF0000"/>
        </w:rPr>
      </w:pPr>
      <w:proofErr w:type="spellStart"/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.countDocuments</w:t>
      </w:r>
      <w:proofErr w:type="spellEnd"/>
      <w:r w:rsidRPr="008C5713">
        <w:rPr>
          <w:b/>
          <w:bCs/>
          <w:color w:val="FF0000"/>
        </w:rPr>
        <w:t xml:space="preserve">({ </w:t>
      </w:r>
      <w:proofErr w:type="spellStart"/>
      <w:r w:rsidRPr="008C5713">
        <w:rPr>
          <w:b/>
          <w:bCs/>
          <w:color w:val="FF0000"/>
        </w:rPr>
        <w:t>genero</w:t>
      </w:r>
      <w:proofErr w:type="spellEnd"/>
      <w:r w:rsidRPr="008C5713">
        <w:rPr>
          <w:b/>
          <w:bCs/>
          <w:color w:val="FF0000"/>
        </w:rPr>
        <w:t>: '</w:t>
      </w:r>
      <w:proofErr w:type="spellStart"/>
      <w:r w:rsidRPr="008C5713">
        <w:rPr>
          <w:b/>
          <w:bCs/>
          <w:color w:val="FF0000"/>
        </w:rPr>
        <w:t>historia</w:t>
      </w:r>
      <w:proofErr w:type="spellEnd"/>
      <w:r w:rsidRPr="008C5713">
        <w:rPr>
          <w:b/>
          <w:bCs/>
          <w:color w:val="FF0000"/>
        </w:rPr>
        <w:t>' });</w:t>
      </w:r>
      <w:r w:rsidR="008C5713">
        <w:rPr>
          <w:b/>
          <w:bCs/>
          <w:color w:val="FF0000"/>
        </w:rPr>
        <w:t xml:space="preserve"> (2)</w:t>
      </w:r>
    </w:p>
    <w:p w14:paraId="5545D011" w14:textId="77777777" w:rsidR="006B4705" w:rsidRDefault="006B4705"/>
    <w:p w14:paraId="724C0D51" w14:textId="77777777" w:rsidR="006B4705" w:rsidRDefault="006A4B13">
      <w:r>
        <w:t>// 3. Libros con más de 300 páginas</w:t>
      </w:r>
    </w:p>
    <w:p w14:paraId="6AA7C0E7" w14:textId="4B037784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.countDocuments({ paginas: { $</w:t>
      </w:r>
      <w:proofErr w:type="spellStart"/>
      <w:r w:rsidRPr="008C5713">
        <w:rPr>
          <w:b/>
          <w:bCs/>
          <w:color w:val="FF0000"/>
        </w:rPr>
        <w:t>gt</w:t>
      </w:r>
      <w:proofErr w:type="spellEnd"/>
      <w:r w:rsidRPr="008C5713">
        <w:rPr>
          <w:b/>
          <w:bCs/>
          <w:color w:val="FF0000"/>
        </w:rPr>
        <w:t>: 300 } });</w:t>
      </w:r>
      <w:r w:rsidR="008C5713" w:rsidRPr="008C5713">
        <w:rPr>
          <w:b/>
          <w:bCs/>
          <w:color w:val="FF0000"/>
        </w:rPr>
        <w:t xml:space="preserve"> (5)</w:t>
      </w:r>
    </w:p>
    <w:p w14:paraId="40A04E16" w14:textId="77777777" w:rsidR="006B4705" w:rsidRDefault="006B4705"/>
    <w:p w14:paraId="60E0789C" w14:textId="77777777" w:rsidR="006B4705" w:rsidRDefault="006A4B13">
      <w:r>
        <w:t>// 4. Editorial en ciudad 'blanca'</w:t>
      </w:r>
    </w:p>
    <w:p w14:paraId="1E7FD19D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.find({ 'editorial.ciudad': /blanca/i });</w:t>
      </w:r>
    </w:p>
    <w:p w14:paraId="28993ED1" w14:textId="77777777" w:rsidR="006B4705" w:rsidRDefault="006B4705"/>
    <w:p w14:paraId="1A0B960B" w14:textId="77777777" w:rsidR="006B4705" w:rsidRDefault="006A4B13">
      <w:r>
        <w:t>// 5. Sumar 10 páginas a libros con menos de 300</w:t>
      </w:r>
    </w:p>
    <w:p w14:paraId="4987EDBA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.updateMany({ paginas: { $lt: 300 } }, { $inc: { paginas: 10 } });</w:t>
      </w:r>
    </w:p>
    <w:p w14:paraId="7EB7C837" w14:textId="77777777" w:rsidR="006B4705" w:rsidRDefault="006B4705"/>
    <w:p w14:paraId="6B88E967" w14:textId="77777777" w:rsidR="006B4705" w:rsidRDefault="006A4B13">
      <w:r>
        <w:t>// 6. Agregar recomendado a libros &lt; $4000</w:t>
      </w:r>
    </w:p>
    <w:p w14:paraId="7E6F0555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.updateMany({ 'precios.tipo': 'efectivo', 'precios.precio': { $lt: 4000 } }, { $set: { recomendado: true } });</w:t>
      </w:r>
    </w:p>
    <w:p w14:paraId="042C83E5" w14:textId="77777777" w:rsidR="006B4705" w:rsidRDefault="006B4705"/>
    <w:p w14:paraId="3ACC9EF7" w14:textId="77777777" w:rsidR="006B4705" w:rsidRDefault="006A4B13">
      <w:r>
        <w:t>// 7. Eliminar campo edicionNacional</w:t>
      </w:r>
    </w:p>
    <w:p w14:paraId="56FB3B1A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.updateMany({}, { $unset: { edicionNacional: '' } });</w:t>
      </w:r>
    </w:p>
    <w:p w14:paraId="7F173852" w14:textId="77777777" w:rsidR="006B4705" w:rsidRDefault="006B4705"/>
    <w:p w14:paraId="38D8A6DD" w14:textId="77777777" w:rsidR="006B4705" w:rsidRDefault="006A4B13">
      <w:r>
        <w:t>// 8. Mostrar título y ciudad editorial</w:t>
      </w:r>
    </w:p>
    <w:p w14:paraId="6A863689" w14:textId="77777777" w:rsidR="006B4705" w:rsidRPr="008C5713" w:rsidRDefault="006A4B13">
      <w:pPr>
        <w:rPr>
          <w:b/>
          <w:bCs/>
          <w:color w:val="FF0000"/>
        </w:rPr>
      </w:pPr>
      <w:proofErr w:type="gramStart"/>
      <w:r w:rsidRPr="008C5713">
        <w:rPr>
          <w:b/>
          <w:bCs/>
          <w:color w:val="FF0000"/>
        </w:rPr>
        <w:t>db.libros</w:t>
      </w:r>
      <w:proofErr w:type="gramEnd"/>
      <w:r w:rsidRPr="008C5713">
        <w:rPr>
          <w:b/>
          <w:bCs/>
          <w:color w:val="FF0000"/>
        </w:rPr>
        <w:t>.find({}, { _id: 0, titulos: 1, 'editorial.ciudad': 1 });</w:t>
      </w:r>
    </w:p>
    <w:p w14:paraId="39E72633" w14:textId="77777777" w:rsidR="006B4705" w:rsidRDefault="006A4B13">
      <w:r>
        <w:br w:type="page"/>
      </w:r>
    </w:p>
    <w:p w14:paraId="73B132BD" w14:textId="77777777" w:rsidR="006B4705" w:rsidRDefault="006A4B13">
      <w:pPr>
        <w:pStyle w:val="Ttulo1"/>
      </w:pPr>
      <w:r>
        <w:lastRenderedPageBreak/>
        <w:t>📘 Ejemplo Avanzado 1 – Películas y Reseñas</w:t>
      </w:r>
    </w:p>
    <w:p w14:paraId="6FF4700C" w14:textId="77777777" w:rsidR="006B4705" w:rsidRDefault="006A4B13">
      <w:pPr>
        <w:pStyle w:val="Ttulo2"/>
      </w:pPr>
      <w:r>
        <w:t>🧪 Práctica</w:t>
      </w:r>
    </w:p>
    <w:p w14:paraId="0F7B7213" w14:textId="77777777" w:rsidR="006B4705" w:rsidRDefault="006A4B13">
      <w:r>
        <w:t>use('cine');</w:t>
      </w:r>
    </w:p>
    <w:p w14:paraId="0DD4042B" w14:textId="77777777" w:rsidR="006B4705" w:rsidRDefault="006B4705"/>
    <w:p w14:paraId="19B0A11E" w14:textId="77777777" w:rsidR="006B4705" w:rsidRDefault="006A4B13">
      <w:r>
        <w:t>db.peliculas.insertOne({</w:t>
      </w:r>
    </w:p>
    <w:p w14:paraId="2821B7EB" w14:textId="77777777" w:rsidR="006B4705" w:rsidRDefault="006A4B13">
      <w:r>
        <w:t xml:space="preserve">  titulo: 'Inception',</w:t>
      </w:r>
    </w:p>
    <w:p w14:paraId="309978CE" w14:textId="77777777" w:rsidR="006B4705" w:rsidRDefault="006A4B13">
      <w:r>
        <w:t xml:space="preserve">  director: 'Christopher Nolan',</w:t>
      </w:r>
    </w:p>
    <w:p w14:paraId="0ABC46CA" w14:textId="77777777" w:rsidR="006B4705" w:rsidRDefault="006A4B13">
      <w:r>
        <w:t xml:space="preserve">  estreno: ISODate('2010-07-16'),</w:t>
      </w:r>
    </w:p>
    <w:p w14:paraId="73F45F96" w14:textId="77777777" w:rsidR="006B4705" w:rsidRDefault="006A4B13">
      <w:r>
        <w:t xml:space="preserve">  generos: ['ciencia ficción', 'acción'],</w:t>
      </w:r>
    </w:p>
    <w:p w14:paraId="01040424" w14:textId="77777777" w:rsidR="006B4705" w:rsidRDefault="006A4B13">
      <w:r>
        <w:t xml:space="preserve">  puntuaciones: [</w:t>
      </w:r>
    </w:p>
    <w:p w14:paraId="121F9C4B" w14:textId="77777777" w:rsidR="006B4705" w:rsidRDefault="006A4B13">
      <w:r>
        <w:t xml:space="preserve">    { medio: 'IMDb', nota: 8.8 },</w:t>
      </w:r>
    </w:p>
    <w:p w14:paraId="61BB9A19" w14:textId="77777777" w:rsidR="006B4705" w:rsidRDefault="006A4B13">
      <w:r>
        <w:t xml:space="preserve">    { medio: 'Rotten Tomatoes', nota: 87 }</w:t>
      </w:r>
    </w:p>
    <w:p w14:paraId="7513A6E7" w14:textId="77777777" w:rsidR="006B4705" w:rsidRDefault="006A4B13">
      <w:r>
        <w:t xml:space="preserve">  ],</w:t>
      </w:r>
    </w:p>
    <w:p w14:paraId="0DF6F125" w14:textId="77777777" w:rsidR="006B4705" w:rsidRDefault="006A4B13">
      <w:r>
        <w:t xml:space="preserve">  criticas: [</w:t>
      </w:r>
    </w:p>
    <w:p w14:paraId="558DCA6B" w14:textId="77777777" w:rsidR="006B4705" w:rsidRDefault="006A4B13">
      <w:r>
        <w:t xml:space="preserve">    { autor: 'Ana', comentario: 'Brillante', likes: 150 },</w:t>
      </w:r>
    </w:p>
    <w:p w14:paraId="3B9B4AA1" w14:textId="77777777" w:rsidR="006B4705" w:rsidRDefault="006A4B13">
      <w:r>
        <w:t xml:space="preserve">    { autor: 'Luis', comentario: 'Demasiado compleja', likes: 20 }</w:t>
      </w:r>
    </w:p>
    <w:p w14:paraId="4F8AE192" w14:textId="77777777" w:rsidR="006B4705" w:rsidRDefault="006A4B13">
      <w:r>
        <w:t xml:space="preserve">  ],</w:t>
      </w:r>
    </w:p>
    <w:p w14:paraId="1DFC8B23" w14:textId="77777777" w:rsidR="006B4705" w:rsidRDefault="006A4B13">
      <w:r>
        <w:t xml:space="preserve">  premios: { oscar: true, bafta: false }</w:t>
      </w:r>
    </w:p>
    <w:p w14:paraId="7C72832C" w14:textId="77777777" w:rsidR="006B4705" w:rsidRDefault="006A4B13">
      <w:r>
        <w:t>});</w:t>
      </w:r>
    </w:p>
    <w:p w14:paraId="501F176F" w14:textId="77777777" w:rsidR="006B4705" w:rsidRDefault="006B4705"/>
    <w:p w14:paraId="53D2DF41" w14:textId="77777777" w:rsidR="006B4705" w:rsidRDefault="006A4B13">
      <w:r>
        <w:t>// a) Películas con género 'ciencia ficción' y puntuación IMDb &gt; 8</w:t>
      </w:r>
    </w:p>
    <w:p w14:paraId="1A22B9D7" w14:textId="1EC9EC73" w:rsidR="006B4705" w:rsidRPr="00670546" w:rsidRDefault="006A4B13">
      <w:pPr>
        <w:rPr>
          <w:b/>
          <w:bCs/>
          <w:color w:val="FF0000"/>
        </w:rPr>
      </w:pPr>
      <w:proofErr w:type="gramStart"/>
      <w:r w:rsidRPr="00670546">
        <w:rPr>
          <w:b/>
          <w:bCs/>
          <w:color w:val="FF0000"/>
        </w:rPr>
        <w:t>db.peliculas</w:t>
      </w:r>
      <w:proofErr w:type="gramEnd"/>
      <w:r w:rsidRPr="00670546">
        <w:rPr>
          <w:b/>
          <w:bCs/>
          <w:color w:val="FF0000"/>
        </w:rPr>
        <w:t xml:space="preserve">.find({  generos: 'ciencia </w:t>
      </w:r>
      <w:proofErr w:type="spellStart"/>
      <w:r w:rsidRPr="00670546">
        <w:rPr>
          <w:b/>
          <w:bCs/>
          <w:color w:val="FF0000"/>
        </w:rPr>
        <w:t>ficción</w:t>
      </w:r>
      <w:proofErr w:type="spellEnd"/>
      <w:r w:rsidRPr="00670546">
        <w:rPr>
          <w:b/>
          <w:bCs/>
          <w:color w:val="FF0000"/>
        </w:rPr>
        <w:t>',  'puntuaciones.0.nota': { $gt: 8 }});</w:t>
      </w:r>
    </w:p>
    <w:p w14:paraId="414038C9" w14:textId="77777777" w:rsidR="006B4705" w:rsidRDefault="006B4705"/>
    <w:p w14:paraId="57CF3C07" w14:textId="77777777" w:rsidR="006B4705" w:rsidRDefault="006A4B13">
      <w:r>
        <w:t>// b) Agregar campo 'clasico': true a las películas con estreno anterior a 2015</w:t>
      </w:r>
    </w:p>
    <w:p w14:paraId="443EBD8C" w14:textId="77777777" w:rsidR="006B4705" w:rsidRPr="00FA1C54" w:rsidRDefault="006A4B13">
      <w:pPr>
        <w:rPr>
          <w:b/>
          <w:bCs/>
          <w:color w:val="FF0000"/>
        </w:rPr>
      </w:pPr>
      <w:proofErr w:type="gramStart"/>
      <w:r w:rsidRPr="00FA1C54">
        <w:rPr>
          <w:b/>
          <w:bCs/>
          <w:color w:val="FF0000"/>
        </w:rPr>
        <w:t>db.peliculas</w:t>
      </w:r>
      <w:proofErr w:type="gramEnd"/>
      <w:r w:rsidRPr="00FA1C54">
        <w:rPr>
          <w:b/>
          <w:bCs/>
          <w:color w:val="FF0000"/>
        </w:rPr>
        <w:t>.updateMany({ estreno: { $lt: new Date('2015-01-01') } }, { $set: { clasico: true } });</w:t>
      </w:r>
    </w:p>
    <w:p w14:paraId="35FA7801" w14:textId="77777777" w:rsidR="006B4705" w:rsidRDefault="006B4705"/>
    <w:p w14:paraId="64DA9787" w14:textId="77777777" w:rsidR="006B4705" w:rsidRDefault="006A4B13">
      <w:r>
        <w:t>// c) Mostrar películas con alguna crítica de autor llamado 'Ana'</w:t>
      </w:r>
    </w:p>
    <w:p w14:paraId="30F3F5BA" w14:textId="5CCDF09B" w:rsidR="006B4705" w:rsidRPr="00FA1C54" w:rsidRDefault="006A4B13">
      <w:pPr>
        <w:rPr>
          <w:b/>
          <w:bCs/>
          <w:color w:val="FF0000"/>
        </w:rPr>
      </w:pPr>
      <w:proofErr w:type="spellStart"/>
      <w:proofErr w:type="gramStart"/>
      <w:r w:rsidRPr="00FA1C54">
        <w:rPr>
          <w:b/>
          <w:bCs/>
          <w:color w:val="FF0000"/>
        </w:rPr>
        <w:t>db.peliculas</w:t>
      </w:r>
      <w:proofErr w:type="gramEnd"/>
      <w:r w:rsidRPr="00FA1C54">
        <w:rPr>
          <w:b/>
          <w:bCs/>
          <w:color w:val="FF0000"/>
        </w:rPr>
        <w:t>.find</w:t>
      </w:r>
      <w:proofErr w:type="spellEnd"/>
      <w:r w:rsidRPr="00FA1C54">
        <w:rPr>
          <w:b/>
          <w:bCs/>
          <w:color w:val="FF0000"/>
        </w:rPr>
        <w:t>({ '</w:t>
      </w:r>
      <w:proofErr w:type="spellStart"/>
      <w:r w:rsidRPr="00FA1C54">
        <w:rPr>
          <w:b/>
          <w:bCs/>
          <w:color w:val="FF0000"/>
        </w:rPr>
        <w:t>criticas.autor</w:t>
      </w:r>
      <w:proofErr w:type="spellEnd"/>
      <w:r w:rsidRPr="00FA1C54">
        <w:rPr>
          <w:b/>
          <w:bCs/>
          <w:color w:val="FF0000"/>
        </w:rPr>
        <w:t>': 'Ana' });</w:t>
      </w:r>
    </w:p>
    <w:p w14:paraId="63945BD3" w14:textId="78C7582D" w:rsidR="00FA1C54" w:rsidRDefault="00FA1C54">
      <w:r>
        <w:t>======================================================================</w:t>
      </w:r>
    </w:p>
    <w:p w14:paraId="40F41CEE" w14:textId="77777777" w:rsidR="006B4705" w:rsidRDefault="006A4B13">
      <w:pPr>
        <w:pStyle w:val="Ttulo1"/>
      </w:pPr>
      <w:r>
        <w:t xml:space="preserve">📗 </w:t>
      </w:r>
      <w:proofErr w:type="spellStart"/>
      <w:r>
        <w:t>Ejemplo</w:t>
      </w:r>
      <w:proofErr w:type="spellEnd"/>
      <w:r>
        <w:t xml:space="preserve"> Avanzado 2 – Empleados y Horarios</w:t>
      </w:r>
    </w:p>
    <w:p w14:paraId="7006A32F" w14:textId="77777777" w:rsidR="006B4705" w:rsidRDefault="006A4B13">
      <w:pPr>
        <w:pStyle w:val="Ttulo2"/>
      </w:pPr>
      <w:r>
        <w:t>🧪 Práctica</w:t>
      </w:r>
    </w:p>
    <w:p w14:paraId="49AF4247" w14:textId="77777777" w:rsidR="006B4705" w:rsidRDefault="006A4B13">
      <w:r>
        <w:t>use('empresa');</w:t>
      </w:r>
    </w:p>
    <w:p w14:paraId="638E6F8A" w14:textId="77777777" w:rsidR="006B4705" w:rsidRDefault="006B4705"/>
    <w:p w14:paraId="6A59E17D" w14:textId="77777777" w:rsidR="006B4705" w:rsidRDefault="006A4B13">
      <w:r>
        <w:t>db.empleados.insertOne({</w:t>
      </w:r>
    </w:p>
    <w:p w14:paraId="152C68E1" w14:textId="77777777" w:rsidR="006B4705" w:rsidRDefault="006A4B13">
      <w:r>
        <w:t xml:space="preserve">  nombre: 'Carla Ruiz',</w:t>
      </w:r>
    </w:p>
    <w:p w14:paraId="63C04BDD" w14:textId="77777777" w:rsidR="006B4705" w:rsidRDefault="006A4B13">
      <w:r>
        <w:t xml:space="preserve">  legajo: 10234,</w:t>
      </w:r>
    </w:p>
    <w:p w14:paraId="632B4C1A" w14:textId="77777777" w:rsidR="006B4705" w:rsidRDefault="006A4B13">
      <w:r>
        <w:t xml:space="preserve">  ingreso: ISODate('2018-03-15'),</w:t>
      </w:r>
    </w:p>
    <w:p w14:paraId="0F137417" w14:textId="77777777" w:rsidR="006B4705" w:rsidRDefault="006A4B13">
      <w:r>
        <w:t xml:space="preserve">  horarios: [</w:t>
      </w:r>
    </w:p>
    <w:p w14:paraId="78594662" w14:textId="77777777" w:rsidR="006B4705" w:rsidRDefault="006A4B13">
      <w:r>
        <w:t xml:space="preserve">    { dia: 'lunes', desde: '09:00', hasta: '17:00' },</w:t>
      </w:r>
    </w:p>
    <w:p w14:paraId="13EE0801" w14:textId="77777777" w:rsidR="006B4705" w:rsidRDefault="006A4B13">
      <w:r>
        <w:t xml:space="preserve">    { dia: 'martes', desde: '09:00', hasta: '17:00' }</w:t>
      </w:r>
    </w:p>
    <w:p w14:paraId="2DB5BF25" w14:textId="77777777" w:rsidR="006B4705" w:rsidRDefault="006A4B13">
      <w:r>
        <w:t xml:space="preserve">  ],</w:t>
      </w:r>
    </w:p>
    <w:p w14:paraId="3072AB6F" w14:textId="77777777" w:rsidR="006B4705" w:rsidRDefault="006A4B13">
      <w:r>
        <w:t xml:space="preserve">  tareas: ['reportes', 'reuniones'],</w:t>
      </w:r>
    </w:p>
    <w:p w14:paraId="3A27959F" w14:textId="77777777" w:rsidR="006B4705" w:rsidRDefault="006A4B13">
      <w:r>
        <w:t xml:space="preserve">  activo: true</w:t>
      </w:r>
    </w:p>
    <w:p w14:paraId="1BA3B581" w14:textId="77777777" w:rsidR="006B4705" w:rsidRDefault="006A4B13">
      <w:r>
        <w:t>});</w:t>
      </w:r>
    </w:p>
    <w:p w14:paraId="7276C6F0" w14:textId="77777777" w:rsidR="006B4705" w:rsidRDefault="006B4705"/>
    <w:p w14:paraId="51BAE46A" w14:textId="77777777" w:rsidR="006B4705" w:rsidRDefault="006A4B13">
      <w:r>
        <w:t>// a) Mostrar empleados que trabajan los lunes</w:t>
      </w:r>
    </w:p>
    <w:p w14:paraId="09D9A0D6" w14:textId="77777777" w:rsidR="006B4705" w:rsidRPr="00FA1C54" w:rsidRDefault="006A4B13">
      <w:pPr>
        <w:rPr>
          <w:b/>
          <w:bCs/>
          <w:color w:val="FF0000"/>
        </w:rPr>
      </w:pPr>
      <w:proofErr w:type="gramStart"/>
      <w:r w:rsidRPr="00FA1C54">
        <w:rPr>
          <w:b/>
          <w:bCs/>
          <w:color w:val="FF0000"/>
        </w:rPr>
        <w:t>db.empleados</w:t>
      </w:r>
      <w:proofErr w:type="gramEnd"/>
      <w:r w:rsidRPr="00FA1C54">
        <w:rPr>
          <w:b/>
          <w:bCs/>
          <w:color w:val="FF0000"/>
        </w:rPr>
        <w:t>.find({ 'horarios.dia': 'lunes' });</w:t>
      </w:r>
    </w:p>
    <w:p w14:paraId="7CFBDB8C" w14:textId="77777777" w:rsidR="006B4705" w:rsidRDefault="006B4705"/>
    <w:p w14:paraId="652297B2" w14:textId="77777777" w:rsidR="006B4705" w:rsidRDefault="006A4B13">
      <w:r>
        <w:t>// b) Agregar campo 'antigüedad' en años a quienes ingresaron antes de 2020</w:t>
      </w:r>
    </w:p>
    <w:p w14:paraId="7B228205" w14:textId="77777777" w:rsidR="006B4705" w:rsidRPr="00FA1C54" w:rsidRDefault="006A4B13">
      <w:pPr>
        <w:rPr>
          <w:b/>
          <w:bCs/>
          <w:color w:val="FF0000"/>
        </w:rPr>
      </w:pPr>
      <w:proofErr w:type="gramStart"/>
      <w:r w:rsidRPr="00FA1C54">
        <w:rPr>
          <w:b/>
          <w:bCs/>
          <w:color w:val="FF0000"/>
        </w:rPr>
        <w:t>db.empleados</w:t>
      </w:r>
      <w:proofErr w:type="gramEnd"/>
      <w:r w:rsidRPr="00FA1C54">
        <w:rPr>
          <w:b/>
          <w:bCs/>
          <w:color w:val="FF0000"/>
        </w:rPr>
        <w:t>.updateMany({ ingreso: { $lt: new Date('2020-01-01') } }, { $set: { antigüedad: 5 } });</w:t>
      </w:r>
    </w:p>
    <w:p w14:paraId="75E2EB68" w14:textId="77777777" w:rsidR="006B4705" w:rsidRDefault="006B4705"/>
    <w:p w14:paraId="1D6DDCB6" w14:textId="77777777" w:rsidR="006B4705" w:rsidRDefault="006A4B13">
      <w:r>
        <w:t>// c) Mostrar empleados activos que tengan más de una tarea</w:t>
      </w:r>
    </w:p>
    <w:p w14:paraId="1AB8E333" w14:textId="77777777" w:rsidR="006B4705" w:rsidRPr="00FA1C54" w:rsidRDefault="006A4B13">
      <w:pPr>
        <w:rPr>
          <w:b/>
          <w:bCs/>
          <w:color w:val="FF0000"/>
        </w:rPr>
      </w:pPr>
      <w:proofErr w:type="gramStart"/>
      <w:r w:rsidRPr="00FA1C54">
        <w:rPr>
          <w:b/>
          <w:bCs/>
          <w:color w:val="FF0000"/>
        </w:rPr>
        <w:t>db.empleados</w:t>
      </w:r>
      <w:proofErr w:type="gramEnd"/>
      <w:r w:rsidRPr="00FA1C54">
        <w:rPr>
          <w:b/>
          <w:bCs/>
          <w:color w:val="FF0000"/>
        </w:rPr>
        <w:t>.find({ activo: true, 'tareas.1': { $exists: true } });</w:t>
      </w:r>
    </w:p>
    <w:sectPr w:rsidR="006B4705" w:rsidRPr="00FA1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FC6"/>
    <w:rsid w:val="0015074B"/>
    <w:rsid w:val="0029639D"/>
    <w:rsid w:val="00326F90"/>
    <w:rsid w:val="00670546"/>
    <w:rsid w:val="006A4B13"/>
    <w:rsid w:val="006B4705"/>
    <w:rsid w:val="008C5713"/>
    <w:rsid w:val="00AA1D8D"/>
    <w:rsid w:val="00B47730"/>
    <w:rsid w:val="00CB0664"/>
    <w:rsid w:val="00FA1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65769"/>
  <w14:defaultImageDpi w14:val="300"/>
  <w15:docId w15:val="{D3E662BB-8239-4A92-A752-99491CA8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684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4</cp:revision>
  <cp:lastPrinted>2025-04-30T00:01:00Z</cp:lastPrinted>
  <dcterms:created xsi:type="dcterms:W3CDTF">2025-04-30T00:20:00Z</dcterms:created>
  <dcterms:modified xsi:type="dcterms:W3CDTF">2025-04-30T02:18:00Z</dcterms:modified>
  <cp:category/>
</cp:coreProperties>
</file>